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87F3" w14:textId="77777777" w:rsidR="006B712C" w:rsidRDefault="00000000">
      <w:pPr>
        <w:pStyle w:val="Heading1"/>
      </w:pPr>
      <w:r>
        <w:t>Image Viewer Application</w:t>
      </w:r>
    </w:p>
    <w:p w14:paraId="6A601E90" w14:textId="77777777" w:rsidR="006B712C" w:rsidRDefault="00000000">
      <w:pPr>
        <w:pStyle w:val="Heading2"/>
      </w:pPr>
      <w:r>
        <w:t>Abstract</w:t>
      </w:r>
    </w:p>
    <w:p w14:paraId="04815761" w14:textId="77777777" w:rsidR="006B712C" w:rsidRDefault="00000000">
      <w:r>
        <w:t>This document describes the implementation of a simple Image Viewer application using Python's tkinter library. The application allows users to select an image file from their computer and display it within the application window. It supports JPG and PNG file formats, with the ability to resize the image to fit the display area. This tool demonstrates the integration of tkinter and PIL for GUI development and image manipulation.</w:t>
      </w:r>
    </w:p>
    <w:p w14:paraId="7101C847" w14:textId="77777777" w:rsidR="006B712C" w:rsidRDefault="00000000">
      <w:pPr>
        <w:pStyle w:val="Heading2"/>
      </w:pPr>
      <w:r>
        <w:t>Introduction</w:t>
      </w:r>
    </w:p>
    <w:p w14:paraId="6C6D33CB" w14:textId="77777777" w:rsidR="006B712C" w:rsidRDefault="00000000">
      <w:r>
        <w:t>The Image Viewer application is designed to provide a user-friendly interface for viewing images. It uses tkinter, a standard GUI library in Python, to create the graphical interface, and the Pillow library for image processing. This project is aimed at beginners in Python GUI programming and serves as a foundation for more advanced projects. The application allows users to browse and select images from their file system and displays the selected image in a resized format to fit the application window. This document provides the implementation code, explains its features, and outlines its functionality.</w:t>
      </w:r>
    </w:p>
    <w:p w14:paraId="3468D115" w14:textId="77777777" w:rsidR="006B712C" w:rsidRDefault="00000000">
      <w:pPr>
        <w:pStyle w:val="Heading2"/>
      </w:pPr>
      <w:r>
        <w:t>Code Implementation</w:t>
      </w:r>
    </w:p>
    <w:p w14:paraId="7C22F005" w14:textId="77777777" w:rsidR="00FE4FC7" w:rsidRDefault="00000000">
      <w:r>
        <w:br/>
        <w:t>from tkinter import *</w:t>
      </w:r>
      <w:r>
        <w:br/>
        <w:t>from tkinter import filedialog</w:t>
      </w:r>
      <w:r>
        <w:br/>
        <w:t>import tkinter as tk</w:t>
      </w:r>
      <w:r>
        <w:br/>
        <w:t>from PIL import Image, ImageTk</w:t>
      </w:r>
      <w:r>
        <w:br/>
        <w:t>import os</w:t>
      </w:r>
      <w:r>
        <w:br/>
      </w:r>
      <w:r>
        <w:br/>
        <w:t>def showimage():</w:t>
      </w:r>
      <w:r>
        <w:br/>
        <w:t xml:space="preserve">    """Open and display the selected image."""</w:t>
      </w:r>
      <w:r>
        <w:br/>
        <w:t xml:space="preserve">    # Open file dialog to select an image</w:t>
      </w:r>
      <w:r>
        <w:br/>
        <w:t xml:space="preserve">    filename = filedialog.askopenfilename(</w:t>
      </w:r>
      <w:r>
        <w:br/>
        <w:t xml:space="preserve">        initialdir=os.getcwd(),</w:t>
      </w:r>
      <w:r>
        <w:br/>
        <w:t xml:space="preserve">        title="Select Image File",</w:t>
      </w:r>
      <w:r>
        <w:br/>
        <w:t xml:space="preserve">        filetypes=(("JPG File", "*.jpg"), ("PNG File", "*.png"), ("All Files", "*.*"))</w:t>
      </w:r>
      <w:r>
        <w:br/>
        <w:t xml:space="preserve">    )</w:t>
      </w:r>
      <w:r>
        <w:br/>
        <w:t xml:space="preserve">    if filename:</w:t>
      </w:r>
      <w:r>
        <w:br/>
        <w:t xml:space="preserve">        # Open and display the selected image</w:t>
      </w:r>
      <w:r>
        <w:br/>
        <w:t xml:space="preserve">        img = Image.open(filename)</w:t>
      </w:r>
      <w:r>
        <w:br/>
        <w:t xml:space="preserve">        img = img.resize((300, 300))  # Resize image to fit the window</w:t>
      </w:r>
      <w:r>
        <w:br/>
        <w:t xml:space="preserve">        img = ImageTk.PhotoImage(img)</w:t>
      </w:r>
      <w:r>
        <w:br/>
      </w:r>
      <w:r>
        <w:br/>
        <w:t xml:space="preserve">        lbl.configure(image=img)</w:t>
      </w:r>
      <w:r>
        <w:br/>
        <w:t xml:space="preserve">        lbl.image = img  # Keep a reference to avoid garbage collection</w:t>
      </w:r>
      <w:r>
        <w:br/>
      </w:r>
      <w:r>
        <w:lastRenderedPageBreak/>
        <w:br/>
        <w:t># Create the main tkinter window</w:t>
      </w:r>
      <w:r>
        <w:br/>
        <w:t>root = Tk()</w:t>
      </w:r>
      <w:r>
        <w:br/>
      </w:r>
      <w:r>
        <w:br/>
        <w:t># Frame for buttons</w:t>
      </w:r>
      <w:r>
        <w:br/>
        <w:t>frame = Frame(root)</w:t>
      </w:r>
      <w:r>
        <w:br/>
        <w:t>frame.pack(side=BOTTOM, padx=15, pady=15)</w:t>
      </w:r>
      <w:r>
        <w:br/>
      </w:r>
      <w:r>
        <w:br/>
        <w:t># Label to display the image</w:t>
      </w:r>
      <w:r>
        <w:br/>
        <w:t>lbl = Label(root)</w:t>
      </w:r>
      <w:r>
        <w:br/>
        <w:t>lbl.pack()</w:t>
      </w:r>
      <w:r>
        <w:br/>
      </w:r>
      <w:r>
        <w:br/>
        <w:t># Button to select an image</w:t>
      </w:r>
      <w:r>
        <w:br/>
        <w:t>btn_select = Button(frame, text="Select Image", command=showimage)</w:t>
      </w:r>
      <w:r>
        <w:br/>
        <w:t>btn_select.pack(side=tk.LEFT)</w:t>
      </w:r>
      <w:r>
        <w:br/>
      </w:r>
      <w:r>
        <w:br/>
        <w:t># Button to exit the application</w:t>
      </w:r>
      <w:r>
        <w:br/>
        <w:t>btn_exit = Button(frame, text="Exit", command=root.quit)</w:t>
      </w:r>
      <w:r>
        <w:br/>
        <w:t>btn_exit.pack(side=tk.LEFT, padx=12)</w:t>
      </w:r>
      <w:r>
        <w:br/>
      </w:r>
      <w:r>
        <w:br/>
        <w:t># Configure the main window</w:t>
      </w:r>
      <w:r>
        <w:br/>
        <w:t>root.title("Image Viewer")</w:t>
      </w:r>
      <w:r>
        <w:br/>
        <w:t>root.geometry("400x450")</w:t>
      </w:r>
      <w:r>
        <w:br/>
        <w:t>root.resizable(False, False)</w:t>
      </w:r>
      <w:r>
        <w:br/>
      </w:r>
      <w:r>
        <w:br/>
        <w:t># Run the main event loop</w:t>
      </w:r>
      <w:r>
        <w:br/>
        <w:t>root.mainloop()</w:t>
      </w:r>
    </w:p>
    <w:p w14:paraId="49B53DCF" w14:textId="77777777" w:rsidR="00FE4FC7" w:rsidRDefault="00FE4FC7"/>
    <w:p w14:paraId="35A118E4" w14:textId="77777777" w:rsidR="00FE4FC7" w:rsidRDefault="00000000" w:rsidP="00FE4FC7">
      <w:pPr>
        <w:pStyle w:val="Heading1"/>
      </w:pPr>
      <w:r>
        <w:br/>
      </w:r>
      <w:r w:rsidR="00FE4FC7">
        <w:t>QR Code Generator</w:t>
      </w:r>
    </w:p>
    <w:p w14:paraId="0044AD89" w14:textId="77777777" w:rsidR="00FE4FC7" w:rsidRDefault="00FE4FC7" w:rsidP="00FE4FC7">
      <w:pPr>
        <w:pStyle w:val="Heading2"/>
      </w:pPr>
      <w:r>
        <w:t>Abstract</w:t>
      </w:r>
    </w:p>
    <w:p w14:paraId="65C217EA" w14:textId="57D349C7" w:rsidR="00FE4FC7" w:rsidRDefault="00FE4FC7" w:rsidP="00FE4FC7">
      <w:r>
        <w:br/>
        <w:t>Abstract:</w:t>
      </w:r>
      <w:r>
        <w:br/>
        <w:t xml:space="preserve">This project focuses on creating a graphical user interface (GUI) application using Python for generating and saving QR codes. The application employs the </w:t>
      </w:r>
      <w:proofErr w:type="spellStart"/>
      <w:r>
        <w:t>Tkinter</w:t>
      </w:r>
      <w:proofErr w:type="spellEnd"/>
      <w:r>
        <w:t xml:space="preserve"> library for the GUI, the </w:t>
      </w:r>
      <w:proofErr w:type="spellStart"/>
      <w:r>
        <w:t>qrcode</w:t>
      </w:r>
      <w:proofErr w:type="spellEnd"/>
      <w:r>
        <w:t xml:space="preserve"> module for QR code generation, and PIL for image handling. This tool</w:t>
      </w:r>
      <w:r w:rsidR="00FF36D7">
        <w:t xml:space="preserve"> </w:t>
      </w:r>
      <w:r>
        <w:t>demonstrates user-friendly features, including text input, QR code preview, and saving options, catering to both technical and non-technical users.</w:t>
      </w:r>
    </w:p>
    <w:p w14:paraId="621C6039" w14:textId="77777777" w:rsidR="00FE4FC7" w:rsidRDefault="00FE4FC7" w:rsidP="00FE4FC7">
      <w:pPr>
        <w:pStyle w:val="Heading2"/>
      </w:pPr>
      <w:r>
        <w:lastRenderedPageBreak/>
        <w:t>Introduction</w:t>
      </w:r>
    </w:p>
    <w:p w14:paraId="3429E07B" w14:textId="3E203296" w:rsidR="006B712C" w:rsidRDefault="00FE4FC7" w:rsidP="00FE4FC7">
      <w:r>
        <w:br/>
        <w:t xml:space="preserve">QR codes have become an integral part of digital communication, enabling quick and efficient sharing of information. This project provides a simple yet effective QR Code Generator, built with Python, aimed at offering ease of use </w:t>
      </w:r>
      <w:proofErr w:type="gramStart"/>
      <w:r>
        <w:t>and .functional</w:t>
      </w:r>
      <w:proofErr w:type="gramEnd"/>
      <w:r>
        <w:t xml:space="preserve"> flexibility. With a clean GUI designed using </w:t>
      </w:r>
      <w:proofErr w:type="spellStart"/>
      <w:r>
        <w:t>Tkinter</w:t>
      </w:r>
      <w:proofErr w:type="spellEnd"/>
      <w:r>
        <w:t xml:space="preserve">, users can input data, generate corresponding QR codes, </w:t>
      </w:r>
      <w:r>
        <w:br/>
        <w:t xml:space="preserve">preview them within the application, and save them as image files. Such a tool finds relevance in various domains, including business, education, and personal use, offering a gateway to understanding Python's capabilities in GUI and </w:t>
      </w:r>
      <w:r>
        <w:br/>
        <w:t>image processing applications.</w:t>
      </w:r>
    </w:p>
    <w:p w14:paraId="76E4A6FA" w14:textId="77777777" w:rsidR="00FE4FC7" w:rsidRDefault="00FE4FC7" w:rsidP="00FE4FC7"/>
    <w:p w14:paraId="1C0184C1" w14:textId="77777777" w:rsidR="00FE4FC7" w:rsidRDefault="00FE4FC7" w:rsidP="00FE4FC7">
      <w:pPr>
        <w:pStyle w:val="Heading2"/>
      </w:pPr>
      <w:r>
        <w:t>Code Implementation</w:t>
      </w:r>
    </w:p>
    <w:p w14:paraId="565E8391" w14:textId="77777777" w:rsidR="00FE4FC7" w:rsidRPr="00FE4FC7" w:rsidRDefault="00FE4FC7" w:rsidP="00FE4FC7">
      <w:r w:rsidRPr="00FE4FC7">
        <w:t xml:space="preserve">import </w:t>
      </w:r>
      <w:proofErr w:type="spellStart"/>
      <w:r w:rsidRPr="00FE4FC7">
        <w:t>tkinter</w:t>
      </w:r>
      <w:proofErr w:type="spellEnd"/>
      <w:r w:rsidRPr="00FE4FC7">
        <w:t xml:space="preserve"> as </w:t>
      </w:r>
      <w:proofErr w:type="spellStart"/>
      <w:r w:rsidRPr="00FE4FC7">
        <w:t>tk</w:t>
      </w:r>
      <w:proofErr w:type="spellEnd"/>
    </w:p>
    <w:p w14:paraId="02EA48A1" w14:textId="77777777" w:rsidR="00FE4FC7" w:rsidRPr="00FE4FC7" w:rsidRDefault="00FE4FC7" w:rsidP="00FE4FC7">
      <w:r w:rsidRPr="00FE4FC7">
        <w:t xml:space="preserve">from </w:t>
      </w:r>
      <w:proofErr w:type="spellStart"/>
      <w:r w:rsidRPr="00FE4FC7">
        <w:t>tkinter</w:t>
      </w:r>
      <w:proofErr w:type="spellEnd"/>
      <w:r w:rsidRPr="00FE4FC7">
        <w:t xml:space="preserve"> import </w:t>
      </w:r>
      <w:proofErr w:type="spellStart"/>
      <w:r w:rsidRPr="00FE4FC7">
        <w:t>messagebox</w:t>
      </w:r>
      <w:proofErr w:type="spellEnd"/>
      <w:r w:rsidRPr="00FE4FC7">
        <w:t xml:space="preserve">, </w:t>
      </w:r>
      <w:proofErr w:type="spellStart"/>
      <w:r w:rsidRPr="00FE4FC7">
        <w:t>filedialog</w:t>
      </w:r>
      <w:proofErr w:type="spellEnd"/>
    </w:p>
    <w:p w14:paraId="70F0F657" w14:textId="77777777" w:rsidR="00FE4FC7" w:rsidRPr="00FE4FC7" w:rsidRDefault="00FE4FC7" w:rsidP="00FE4FC7">
      <w:r w:rsidRPr="00FE4FC7">
        <w:t xml:space="preserve">import </w:t>
      </w:r>
      <w:proofErr w:type="spellStart"/>
      <w:r w:rsidRPr="00FE4FC7">
        <w:t>qrcode</w:t>
      </w:r>
      <w:proofErr w:type="spellEnd"/>
    </w:p>
    <w:p w14:paraId="67276E1A" w14:textId="77777777" w:rsidR="00FE4FC7" w:rsidRPr="00FE4FC7" w:rsidRDefault="00FE4FC7" w:rsidP="00FE4FC7">
      <w:r w:rsidRPr="00FE4FC7">
        <w:t xml:space="preserve">from PIL import Image, </w:t>
      </w:r>
      <w:proofErr w:type="spellStart"/>
      <w:r w:rsidRPr="00FE4FC7">
        <w:t>ImageTk</w:t>
      </w:r>
      <w:proofErr w:type="spellEnd"/>
    </w:p>
    <w:p w14:paraId="6EB7CE02" w14:textId="77777777" w:rsidR="00FE4FC7" w:rsidRPr="00FE4FC7" w:rsidRDefault="00FE4FC7" w:rsidP="00FE4FC7"/>
    <w:p w14:paraId="1C671884" w14:textId="77777777" w:rsidR="00FE4FC7" w:rsidRPr="00FE4FC7" w:rsidRDefault="00FE4FC7" w:rsidP="00FE4FC7">
      <w:r w:rsidRPr="00FE4FC7">
        <w:t xml:space="preserve">def </w:t>
      </w:r>
      <w:proofErr w:type="spellStart"/>
      <w:r w:rsidRPr="00FE4FC7">
        <w:t>generate_</w:t>
      </w:r>
      <w:proofErr w:type="gramStart"/>
      <w:r w:rsidRPr="00FE4FC7">
        <w:t>qr</w:t>
      </w:r>
      <w:proofErr w:type="spellEnd"/>
      <w:r w:rsidRPr="00FE4FC7">
        <w:t>(</w:t>
      </w:r>
      <w:proofErr w:type="gramEnd"/>
      <w:r w:rsidRPr="00FE4FC7">
        <w:t>):</w:t>
      </w:r>
    </w:p>
    <w:p w14:paraId="3A24481C" w14:textId="77777777" w:rsidR="00FE4FC7" w:rsidRPr="00FE4FC7" w:rsidRDefault="00FE4FC7" w:rsidP="00FE4FC7">
      <w:r w:rsidRPr="00FE4FC7">
        <w:t>    """Generate a QR code based on the input text."""</w:t>
      </w:r>
    </w:p>
    <w:p w14:paraId="1CEF30F1" w14:textId="77777777" w:rsidR="00FE4FC7" w:rsidRPr="00FE4FC7" w:rsidRDefault="00FE4FC7" w:rsidP="00FE4FC7">
      <w:r w:rsidRPr="00FE4FC7">
        <w:t xml:space="preserve">    data = </w:t>
      </w:r>
      <w:proofErr w:type="spellStart"/>
      <w:proofErr w:type="gramStart"/>
      <w:r w:rsidRPr="00FE4FC7">
        <w:t>entry.get</w:t>
      </w:r>
      <w:proofErr w:type="spellEnd"/>
      <w:r w:rsidRPr="00FE4FC7">
        <w:t>(</w:t>
      </w:r>
      <w:proofErr w:type="gramEnd"/>
      <w:r w:rsidRPr="00FE4FC7">
        <w:t>)</w:t>
      </w:r>
    </w:p>
    <w:p w14:paraId="1F354E11" w14:textId="77777777" w:rsidR="00FE4FC7" w:rsidRPr="00FE4FC7" w:rsidRDefault="00FE4FC7" w:rsidP="00FE4FC7">
      <w:r w:rsidRPr="00FE4FC7">
        <w:t>    if not data:</w:t>
      </w:r>
    </w:p>
    <w:p w14:paraId="5B00A4B6" w14:textId="77777777" w:rsidR="00FE4FC7" w:rsidRPr="00FE4FC7" w:rsidRDefault="00FE4FC7" w:rsidP="00FE4FC7">
      <w:r w:rsidRPr="00FE4FC7">
        <w:t xml:space="preserve">        </w:t>
      </w:r>
      <w:proofErr w:type="spellStart"/>
      <w:proofErr w:type="gramStart"/>
      <w:r w:rsidRPr="00FE4FC7">
        <w:t>messagebox.showerror</w:t>
      </w:r>
      <w:proofErr w:type="spellEnd"/>
      <w:proofErr w:type="gramEnd"/>
      <w:r w:rsidRPr="00FE4FC7">
        <w:t>("Error", "Please enter some text or a URL!")</w:t>
      </w:r>
    </w:p>
    <w:p w14:paraId="42BBBF58" w14:textId="77777777" w:rsidR="00FE4FC7" w:rsidRPr="00FE4FC7" w:rsidRDefault="00FE4FC7" w:rsidP="00FE4FC7">
      <w:r w:rsidRPr="00FE4FC7">
        <w:t>        return</w:t>
      </w:r>
    </w:p>
    <w:p w14:paraId="37A87C05" w14:textId="77777777" w:rsidR="00FE4FC7" w:rsidRPr="00FE4FC7" w:rsidRDefault="00FE4FC7" w:rsidP="00FE4FC7"/>
    <w:p w14:paraId="55AA989E" w14:textId="77777777" w:rsidR="00FE4FC7" w:rsidRPr="00FE4FC7" w:rsidRDefault="00FE4FC7" w:rsidP="00FE4FC7">
      <w:r w:rsidRPr="00FE4FC7">
        <w:t>    # Generate QR Code</w:t>
      </w:r>
    </w:p>
    <w:p w14:paraId="0CADC636" w14:textId="77777777" w:rsidR="00FE4FC7" w:rsidRPr="00FE4FC7" w:rsidRDefault="00FE4FC7" w:rsidP="00FE4FC7">
      <w:r w:rsidRPr="00FE4FC7">
        <w:t xml:space="preserve">    </w:t>
      </w:r>
      <w:proofErr w:type="spellStart"/>
      <w:r w:rsidRPr="00FE4FC7">
        <w:t>qr</w:t>
      </w:r>
      <w:proofErr w:type="spellEnd"/>
      <w:r w:rsidRPr="00FE4FC7">
        <w:t xml:space="preserve"> = </w:t>
      </w:r>
      <w:proofErr w:type="spellStart"/>
      <w:proofErr w:type="gramStart"/>
      <w:r w:rsidRPr="00FE4FC7">
        <w:t>qrcode.QRCode</w:t>
      </w:r>
      <w:proofErr w:type="spellEnd"/>
      <w:proofErr w:type="gramEnd"/>
      <w:r w:rsidRPr="00FE4FC7">
        <w:t xml:space="preserve">(version=1, </w:t>
      </w:r>
      <w:proofErr w:type="spellStart"/>
      <w:r w:rsidRPr="00FE4FC7">
        <w:t>box_size</w:t>
      </w:r>
      <w:proofErr w:type="spellEnd"/>
      <w:r w:rsidRPr="00FE4FC7">
        <w:t>=10, border=4)</w:t>
      </w:r>
    </w:p>
    <w:p w14:paraId="0199ACCF" w14:textId="77777777" w:rsidR="00FE4FC7" w:rsidRPr="00FE4FC7" w:rsidRDefault="00FE4FC7" w:rsidP="00FE4FC7">
      <w:r w:rsidRPr="00FE4FC7">
        <w:t xml:space="preserve">    </w:t>
      </w:r>
      <w:proofErr w:type="spellStart"/>
      <w:r w:rsidRPr="00FE4FC7">
        <w:t>qr.add_data</w:t>
      </w:r>
      <w:proofErr w:type="spellEnd"/>
      <w:r w:rsidRPr="00FE4FC7">
        <w:t>(data)</w:t>
      </w:r>
    </w:p>
    <w:p w14:paraId="7F873499" w14:textId="77777777" w:rsidR="00FE4FC7" w:rsidRPr="00FE4FC7" w:rsidRDefault="00FE4FC7" w:rsidP="00FE4FC7">
      <w:r w:rsidRPr="00FE4FC7">
        <w:t xml:space="preserve">    </w:t>
      </w:r>
      <w:proofErr w:type="spellStart"/>
      <w:proofErr w:type="gramStart"/>
      <w:r w:rsidRPr="00FE4FC7">
        <w:t>qr.make</w:t>
      </w:r>
      <w:proofErr w:type="spellEnd"/>
      <w:proofErr w:type="gramEnd"/>
      <w:r w:rsidRPr="00FE4FC7">
        <w:t>(fit=True)</w:t>
      </w:r>
    </w:p>
    <w:p w14:paraId="00F9C2A7" w14:textId="77777777" w:rsidR="00FE4FC7" w:rsidRPr="00FE4FC7" w:rsidRDefault="00FE4FC7" w:rsidP="00FE4FC7"/>
    <w:p w14:paraId="08AD436F" w14:textId="77777777" w:rsidR="00FE4FC7" w:rsidRPr="00FE4FC7" w:rsidRDefault="00FE4FC7" w:rsidP="00FE4FC7">
      <w:r w:rsidRPr="00FE4FC7">
        <w:t xml:space="preserve">    </w:t>
      </w:r>
      <w:proofErr w:type="spellStart"/>
      <w:r w:rsidRPr="00FE4FC7">
        <w:t>img</w:t>
      </w:r>
      <w:proofErr w:type="spellEnd"/>
      <w:r w:rsidRPr="00FE4FC7">
        <w:t xml:space="preserve"> = </w:t>
      </w:r>
      <w:proofErr w:type="spellStart"/>
      <w:proofErr w:type="gramStart"/>
      <w:r w:rsidRPr="00FE4FC7">
        <w:t>qr.make</w:t>
      </w:r>
      <w:proofErr w:type="gramEnd"/>
      <w:r w:rsidRPr="00FE4FC7">
        <w:t>_image</w:t>
      </w:r>
      <w:proofErr w:type="spellEnd"/>
      <w:r w:rsidRPr="00FE4FC7">
        <w:t>(</w:t>
      </w:r>
      <w:proofErr w:type="spellStart"/>
      <w:r w:rsidRPr="00FE4FC7">
        <w:t>fill_color</w:t>
      </w:r>
      <w:proofErr w:type="spellEnd"/>
      <w:r w:rsidRPr="00FE4FC7">
        <w:t xml:space="preserve">="black", </w:t>
      </w:r>
      <w:proofErr w:type="spellStart"/>
      <w:r w:rsidRPr="00FE4FC7">
        <w:t>back_color</w:t>
      </w:r>
      <w:proofErr w:type="spellEnd"/>
      <w:r w:rsidRPr="00FE4FC7">
        <w:t>="white")</w:t>
      </w:r>
    </w:p>
    <w:p w14:paraId="7A00A6BB" w14:textId="77777777" w:rsidR="00FE4FC7" w:rsidRPr="00FE4FC7" w:rsidRDefault="00FE4FC7" w:rsidP="00FE4FC7">
      <w:r w:rsidRPr="00FE4FC7">
        <w:lastRenderedPageBreak/>
        <w:t xml:space="preserve">    </w:t>
      </w:r>
      <w:proofErr w:type="spellStart"/>
      <w:proofErr w:type="gramStart"/>
      <w:r w:rsidRPr="00FE4FC7">
        <w:t>img.thumbnail</w:t>
      </w:r>
      <w:proofErr w:type="spellEnd"/>
      <w:proofErr w:type="gramEnd"/>
      <w:r w:rsidRPr="00FE4FC7">
        <w:t>((200, 200))  # Resize for preview in GUI</w:t>
      </w:r>
    </w:p>
    <w:p w14:paraId="06093C20" w14:textId="77777777" w:rsidR="00FE4FC7" w:rsidRPr="00FE4FC7" w:rsidRDefault="00FE4FC7" w:rsidP="00FE4FC7"/>
    <w:p w14:paraId="2B544DF3" w14:textId="77777777" w:rsidR="00FE4FC7" w:rsidRPr="00FE4FC7" w:rsidRDefault="00FE4FC7" w:rsidP="00FE4FC7">
      <w:r w:rsidRPr="00FE4FC7">
        <w:t>    # Display QR Code in the preview label</w:t>
      </w:r>
    </w:p>
    <w:p w14:paraId="5C3F3134" w14:textId="77777777" w:rsidR="00FE4FC7" w:rsidRPr="00FE4FC7" w:rsidRDefault="00FE4FC7" w:rsidP="00FE4FC7">
      <w:r w:rsidRPr="00FE4FC7">
        <w:t xml:space="preserve">    </w:t>
      </w:r>
      <w:proofErr w:type="spellStart"/>
      <w:r w:rsidRPr="00FE4FC7">
        <w:t>qr_img</w:t>
      </w:r>
      <w:proofErr w:type="spellEnd"/>
      <w:r w:rsidRPr="00FE4FC7">
        <w:t xml:space="preserve"> = </w:t>
      </w:r>
      <w:proofErr w:type="spellStart"/>
      <w:r w:rsidRPr="00FE4FC7">
        <w:t>ImageTk.PhotoImage</w:t>
      </w:r>
      <w:proofErr w:type="spellEnd"/>
      <w:r w:rsidRPr="00FE4FC7">
        <w:t>(</w:t>
      </w:r>
      <w:proofErr w:type="spellStart"/>
      <w:r w:rsidRPr="00FE4FC7">
        <w:t>img</w:t>
      </w:r>
      <w:proofErr w:type="spellEnd"/>
      <w:r w:rsidRPr="00FE4FC7">
        <w:t>)</w:t>
      </w:r>
    </w:p>
    <w:p w14:paraId="7F4F6E21" w14:textId="77777777" w:rsidR="00FE4FC7" w:rsidRPr="00FE4FC7" w:rsidRDefault="00FE4FC7" w:rsidP="00FE4FC7">
      <w:r w:rsidRPr="00FE4FC7">
        <w:t xml:space="preserve">    </w:t>
      </w:r>
      <w:proofErr w:type="spellStart"/>
      <w:r w:rsidRPr="00FE4FC7">
        <w:t>qr_</w:t>
      </w:r>
      <w:proofErr w:type="gramStart"/>
      <w:r w:rsidRPr="00FE4FC7">
        <w:t>label.configure</w:t>
      </w:r>
      <w:proofErr w:type="spellEnd"/>
      <w:proofErr w:type="gramEnd"/>
      <w:r w:rsidRPr="00FE4FC7">
        <w:t>(image=</w:t>
      </w:r>
      <w:proofErr w:type="spellStart"/>
      <w:r w:rsidRPr="00FE4FC7">
        <w:t>qr_img</w:t>
      </w:r>
      <w:proofErr w:type="spellEnd"/>
      <w:r w:rsidRPr="00FE4FC7">
        <w:t>)</w:t>
      </w:r>
    </w:p>
    <w:p w14:paraId="2540EAD1" w14:textId="77777777" w:rsidR="00FE4FC7" w:rsidRPr="00FE4FC7" w:rsidRDefault="00FE4FC7" w:rsidP="00FE4FC7">
      <w:r w:rsidRPr="00FE4FC7">
        <w:t xml:space="preserve">    </w:t>
      </w:r>
      <w:proofErr w:type="spellStart"/>
      <w:r w:rsidRPr="00FE4FC7">
        <w:t>qr_</w:t>
      </w:r>
      <w:proofErr w:type="gramStart"/>
      <w:r w:rsidRPr="00FE4FC7">
        <w:t>label.image</w:t>
      </w:r>
      <w:proofErr w:type="spellEnd"/>
      <w:proofErr w:type="gramEnd"/>
      <w:r w:rsidRPr="00FE4FC7">
        <w:t xml:space="preserve"> = </w:t>
      </w:r>
      <w:proofErr w:type="spellStart"/>
      <w:r w:rsidRPr="00FE4FC7">
        <w:t>qr_img</w:t>
      </w:r>
      <w:proofErr w:type="spellEnd"/>
      <w:r w:rsidRPr="00FE4FC7">
        <w:t xml:space="preserve">  # Keep a reference to avoid garbage collection</w:t>
      </w:r>
    </w:p>
    <w:p w14:paraId="467D0D19" w14:textId="77777777" w:rsidR="00FE4FC7" w:rsidRPr="00FE4FC7" w:rsidRDefault="00FE4FC7" w:rsidP="00FE4FC7"/>
    <w:p w14:paraId="466C4243" w14:textId="77777777" w:rsidR="00FE4FC7" w:rsidRPr="00FE4FC7" w:rsidRDefault="00FE4FC7" w:rsidP="00FE4FC7">
      <w:r w:rsidRPr="00FE4FC7">
        <w:t xml:space="preserve">def </w:t>
      </w:r>
      <w:proofErr w:type="spellStart"/>
      <w:r w:rsidRPr="00FE4FC7">
        <w:t>save_</w:t>
      </w:r>
      <w:proofErr w:type="gramStart"/>
      <w:r w:rsidRPr="00FE4FC7">
        <w:t>qr</w:t>
      </w:r>
      <w:proofErr w:type="spellEnd"/>
      <w:r w:rsidRPr="00FE4FC7">
        <w:t>(</w:t>
      </w:r>
      <w:proofErr w:type="gramEnd"/>
      <w:r w:rsidRPr="00FE4FC7">
        <w:t>):</w:t>
      </w:r>
    </w:p>
    <w:p w14:paraId="4236D76F" w14:textId="77777777" w:rsidR="00FE4FC7" w:rsidRPr="00FE4FC7" w:rsidRDefault="00FE4FC7" w:rsidP="00FE4FC7">
      <w:r w:rsidRPr="00FE4FC7">
        <w:t>    """Save the generated QR code to a file."""</w:t>
      </w:r>
    </w:p>
    <w:p w14:paraId="4CF3A806" w14:textId="77777777" w:rsidR="00FE4FC7" w:rsidRPr="00FE4FC7" w:rsidRDefault="00FE4FC7" w:rsidP="00FE4FC7">
      <w:r w:rsidRPr="00FE4FC7">
        <w:t xml:space="preserve">    data = </w:t>
      </w:r>
      <w:proofErr w:type="spellStart"/>
      <w:proofErr w:type="gramStart"/>
      <w:r w:rsidRPr="00FE4FC7">
        <w:t>entry.get</w:t>
      </w:r>
      <w:proofErr w:type="spellEnd"/>
      <w:r w:rsidRPr="00FE4FC7">
        <w:t>(</w:t>
      </w:r>
      <w:proofErr w:type="gramEnd"/>
      <w:r w:rsidRPr="00FE4FC7">
        <w:t>)</w:t>
      </w:r>
    </w:p>
    <w:p w14:paraId="3A81BAD5" w14:textId="77777777" w:rsidR="00FE4FC7" w:rsidRPr="00FE4FC7" w:rsidRDefault="00FE4FC7" w:rsidP="00FE4FC7">
      <w:r w:rsidRPr="00FE4FC7">
        <w:t>    if not data:</w:t>
      </w:r>
    </w:p>
    <w:p w14:paraId="1DE95041" w14:textId="77777777" w:rsidR="00FE4FC7" w:rsidRPr="00FE4FC7" w:rsidRDefault="00FE4FC7" w:rsidP="00FE4FC7">
      <w:r w:rsidRPr="00FE4FC7">
        <w:t xml:space="preserve">        </w:t>
      </w:r>
      <w:proofErr w:type="spellStart"/>
      <w:proofErr w:type="gramStart"/>
      <w:r w:rsidRPr="00FE4FC7">
        <w:t>messagebox.showerror</w:t>
      </w:r>
      <w:proofErr w:type="spellEnd"/>
      <w:proofErr w:type="gramEnd"/>
      <w:r w:rsidRPr="00FE4FC7">
        <w:t>("Error", "Please generate a QR Code first!")</w:t>
      </w:r>
    </w:p>
    <w:p w14:paraId="1AB87D0C" w14:textId="77777777" w:rsidR="00FE4FC7" w:rsidRPr="00FE4FC7" w:rsidRDefault="00FE4FC7" w:rsidP="00FE4FC7">
      <w:r w:rsidRPr="00FE4FC7">
        <w:t>        return</w:t>
      </w:r>
    </w:p>
    <w:p w14:paraId="32A1E803" w14:textId="77777777" w:rsidR="00FE4FC7" w:rsidRPr="00FE4FC7" w:rsidRDefault="00FE4FC7" w:rsidP="00FE4FC7"/>
    <w:p w14:paraId="084E8CD7" w14:textId="77777777" w:rsidR="00FE4FC7" w:rsidRPr="00FE4FC7" w:rsidRDefault="00FE4FC7" w:rsidP="00FE4FC7">
      <w:r w:rsidRPr="00FE4FC7">
        <w:t>    # Open file dialog for saving the QR Code</w:t>
      </w:r>
    </w:p>
    <w:p w14:paraId="487DCE1A" w14:textId="77777777" w:rsidR="00FE4FC7" w:rsidRPr="00FE4FC7" w:rsidRDefault="00FE4FC7" w:rsidP="00FE4FC7">
      <w:r w:rsidRPr="00FE4FC7">
        <w:t xml:space="preserve">    </w:t>
      </w:r>
      <w:proofErr w:type="spellStart"/>
      <w:r w:rsidRPr="00FE4FC7">
        <w:t>file_path</w:t>
      </w:r>
      <w:proofErr w:type="spellEnd"/>
      <w:r w:rsidRPr="00FE4FC7">
        <w:t xml:space="preserve"> = </w:t>
      </w:r>
      <w:proofErr w:type="spellStart"/>
      <w:proofErr w:type="gramStart"/>
      <w:r w:rsidRPr="00FE4FC7">
        <w:t>filedialog.asksaveasfilename</w:t>
      </w:r>
      <w:proofErr w:type="spellEnd"/>
      <w:proofErr w:type="gramEnd"/>
      <w:r w:rsidRPr="00FE4FC7">
        <w:t>(</w:t>
      </w:r>
    </w:p>
    <w:p w14:paraId="1D58858D" w14:textId="77777777" w:rsidR="00FE4FC7" w:rsidRPr="00FE4FC7" w:rsidRDefault="00FE4FC7" w:rsidP="00FE4FC7">
      <w:r w:rsidRPr="00FE4FC7">
        <w:t xml:space="preserve">        </w:t>
      </w:r>
      <w:proofErr w:type="spellStart"/>
      <w:r w:rsidRPr="00FE4FC7">
        <w:t>defaultextension</w:t>
      </w:r>
      <w:proofErr w:type="spellEnd"/>
      <w:r w:rsidRPr="00FE4FC7">
        <w:t>=".</w:t>
      </w:r>
      <w:proofErr w:type="spellStart"/>
      <w:r w:rsidRPr="00FE4FC7">
        <w:t>png</w:t>
      </w:r>
      <w:proofErr w:type="spellEnd"/>
      <w:r w:rsidRPr="00FE4FC7">
        <w:t>",</w:t>
      </w:r>
    </w:p>
    <w:p w14:paraId="68083E59" w14:textId="77777777" w:rsidR="00FE4FC7" w:rsidRPr="00FE4FC7" w:rsidRDefault="00FE4FC7" w:rsidP="00FE4FC7">
      <w:r w:rsidRPr="00FE4FC7">
        <w:t>        filetypes</w:t>
      </w:r>
      <w:proofErr w:type="gramStart"/>
      <w:r w:rsidRPr="00FE4FC7">
        <w:t>=[</w:t>
      </w:r>
      <w:proofErr w:type="gramEnd"/>
      <w:r w:rsidRPr="00FE4FC7">
        <w:t>("PNG files", "*.</w:t>
      </w:r>
      <w:proofErr w:type="spellStart"/>
      <w:r w:rsidRPr="00FE4FC7">
        <w:t>png</w:t>
      </w:r>
      <w:proofErr w:type="spellEnd"/>
      <w:r w:rsidRPr="00FE4FC7">
        <w:t>"), ("All files", "*.*")],</w:t>
      </w:r>
    </w:p>
    <w:p w14:paraId="1F4CCB27" w14:textId="77777777" w:rsidR="00FE4FC7" w:rsidRPr="00FE4FC7" w:rsidRDefault="00FE4FC7" w:rsidP="00FE4FC7">
      <w:r w:rsidRPr="00FE4FC7">
        <w:t>    )</w:t>
      </w:r>
    </w:p>
    <w:p w14:paraId="601A6371" w14:textId="77777777" w:rsidR="00FE4FC7" w:rsidRPr="00FE4FC7" w:rsidRDefault="00FE4FC7" w:rsidP="00FE4FC7">
      <w:r w:rsidRPr="00FE4FC7">
        <w:t xml:space="preserve">    if </w:t>
      </w:r>
      <w:proofErr w:type="spellStart"/>
      <w:r w:rsidRPr="00FE4FC7">
        <w:t>file_path</w:t>
      </w:r>
      <w:proofErr w:type="spellEnd"/>
      <w:r w:rsidRPr="00FE4FC7">
        <w:t>:</w:t>
      </w:r>
    </w:p>
    <w:p w14:paraId="6F65E2CE" w14:textId="77777777" w:rsidR="00FE4FC7" w:rsidRPr="00FE4FC7" w:rsidRDefault="00FE4FC7" w:rsidP="00FE4FC7">
      <w:r w:rsidRPr="00FE4FC7">
        <w:t>        # Generate and save QR Code</w:t>
      </w:r>
    </w:p>
    <w:p w14:paraId="32BAE33C" w14:textId="77777777" w:rsidR="00FE4FC7" w:rsidRPr="00FE4FC7" w:rsidRDefault="00FE4FC7" w:rsidP="00FE4FC7">
      <w:r w:rsidRPr="00FE4FC7">
        <w:t xml:space="preserve">        </w:t>
      </w:r>
      <w:proofErr w:type="spellStart"/>
      <w:r w:rsidRPr="00FE4FC7">
        <w:t>qr</w:t>
      </w:r>
      <w:proofErr w:type="spellEnd"/>
      <w:r w:rsidRPr="00FE4FC7">
        <w:t xml:space="preserve"> = </w:t>
      </w:r>
      <w:proofErr w:type="spellStart"/>
      <w:proofErr w:type="gramStart"/>
      <w:r w:rsidRPr="00FE4FC7">
        <w:t>qrcode.QRCode</w:t>
      </w:r>
      <w:proofErr w:type="spellEnd"/>
      <w:proofErr w:type="gramEnd"/>
      <w:r w:rsidRPr="00FE4FC7">
        <w:t xml:space="preserve">(version=1, </w:t>
      </w:r>
      <w:proofErr w:type="spellStart"/>
      <w:r w:rsidRPr="00FE4FC7">
        <w:t>box_size</w:t>
      </w:r>
      <w:proofErr w:type="spellEnd"/>
      <w:r w:rsidRPr="00FE4FC7">
        <w:t>=10, border=4)</w:t>
      </w:r>
    </w:p>
    <w:p w14:paraId="46AC4BF0" w14:textId="77777777" w:rsidR="00FE4FC7" w:rsidRPr="00FE4FC7" w:rsidRDefault="00FE4FC7" w:rsidP="00FE4FC7">
      <w:r w:rsidRPr="00FE4FC7">
        <w:t xml:space="preserve">        </w:t>
      </w:r>
      <w:proofErr w:type="spellStart"/>
      <w:r w:rsidRPr="00FE4FC7">
        <w:t>qr.add_data</w:t>
      </w:r>
      <w:proofErr w:type="spellEnd"/>
      <w:r w:rsidRPr="00FE4FC7">
        <w:t>(data)</w:t>
      </w:r>
    </w:p>
    <w:p w14:paraId="5AEA198B" w14:textId="77777777" w:rsidR="00FE4FC7" w:rsidRPr="00FE4FC7" w:rsidRDefault="00FE4FC7" w:rsidP="00FE4FC7">
      <w:r w:rsidRPr="00FE4FC7">
        <w:t xml:space="preserve">        </w:t>
      </w:r>
      <w:proofErr w:type="spellStart"/>
      <w:proofErr w:type="gramStart"/>
      <w:r w:rsidRPr="00FE4FC7">
        <w:t>qr.make</w:t>
      </w:r>
      <w:proofErr w:type="spellEnd"/>
      <w:proofErr w:type="gramEnd"/>
      <w:r w:rsidRPr="00FE4FC7">
        <w:t>(fit=True)</w:t>
      </w:r>
    </w:p>
    <w:p w14:paraId="61E2BDCA" w14:textId="77777777" w:rsidR="00FE4FC7" w:rsidRPr="00FE4FC7" w:rsidRDefault="00FE4FC7" w:rsidP="00FE4FC7">
      <w:r w:rsidRPr="00FE4FC7">
        <w:t xml:space="preserve">        </w:t>
      </w:r>
      <w:proofErr w:type="spellStart"/>
      <w:r w:rsidRPr="00FE4FC7">
        <w:t>img</w:t>
      </w:r>
      <w:proofErr w:type="spellEnd"/>
      <w:r w:rsidRPr="00FE4FC7">
        <w:t xml:space="preserve"> = </w:t>
      </w:r>
      <w:proofErr w:type="spellStart"/>
      <w:proofErr w:type="gramStart"/>
      <w:r w:rsidRPr="00FE4FC7">
        <w:t>qr.make</w:t>
      </w:r>
      <w:proofErr w:type="gramEnd"/>
      <w:r w:rsidRPr="00FE4FC7">
        <w:t>_image</w:t>
      </w:r>
      <w:proofErr w:type="spellEnd"/>
      <w:r w:rsidRPr="00FE4FC7">
        <w:t>(</w:t>
      </w:r>
      <w:proofErr w:type="spellStart"/>
      <w:r w:rsidRPr="00FE4FC7">
        <w:t>fill_color</w:t>
      </w:r>
      <w:proofErr w:type="spellEnd"/>
      <w:r w:rsidRPr="00FE4FC7">
        <w:t xml:space="preserve">="black", </w:t>
      </w:r>
      <w:proofErr w:type="spellStart"/>
      <w:r w:rsidRPr="00FE4FC7">
        <w:t>back_color</w:t>
      </w:r>
      <w:proofErr w:type="spellEnd"/>
      <w:r w:rsidRPr="00FE4FC7">
        <w:t>="white")</w:t>
      </w:r>
    </w:p>
    <w:p w14:paraId="5297D57C" w14:textId="77777777" w:rsidR="00FE4FC7" w:rsidRPr="00FE4FC7" w:rsidRDefault="00FE4FC7" w:rsidP="00FE4FC7">
      <w:r w:rsidRPr="00FE4FC7">
        <w:t xml:space="preserve">        </w:t>
      </w:r>
      <w:proofErr w:type="spellStart"/>
      <w:proofErr w:type="gramStart"/>
      <w:r w:rsidRPr="00FE4FC7">
        <w:t>img.save</w:t>
      </w:r>
      <w:proofErr w:type="spellEnd"/>
      <w:proofErr w:type="gramEnd"/>
      <w:r w:rsidRPr="00FE4FC7">
        <w:t>(</w:t>
      </w:r>
      <w:proofErr w:type="spellStart"/>
      <w:r w:rsidRPr="00FE4FC7">
        <w:t>file_path</w:t>
      </w:r>
      <w:proofErr w:type="spellEnd"/>
      <w:r w:rsidRPr="00FE4FC7">
        <w:t>)</w:t>
      </w:r>
    </w:p>
    <w:p w14:paraId="25E5CD7D" w14:textId="77777777" w:rsidR="00FE4FC7" w:rsidRPr="00FE4FC7" w:rsidRDefault="00FE4FC7" w:rsidP="00FE4FC7">
      <w:r w:rsidRPr="00FE4FC7">
        <w:lastRenderedPageBreak/>
        <w:t xml:space="preserve">        </w:t>
      </w:r>
      <w:proofErr w:type="spellStart"/>
      <w:proofErr w:type="gramStart"/>
      <w:r w:rsidRPr="00FE4FC7">
        <w:t>messagebox.showinfo</w:t>
      </w:r>
      <w:proofErr w:type="spellEnd"/>
      <w:proofErr w:type="gramEnd"/>
      <w:r w:rsidRPr="00FE4FC7">
        <w:t xml:space="preserve">("Success", </w:t>
      </w:r>
      <w:proofErr w:type="spellStart"/>
      <w:r w:rsidRPr="00FE4FC7">
        <w:t>f"QR</w:t>
      </w:r>
      <w:proofErr w:type="spellEnd"/>
      <w:r w:rsidRPr="00FE4FC7">
        <w:t xml:space="preserve"> Code saved to {</w:t>
      </w:r>
      <w:proofErr w:type="spellStart"/>
      <w:r w:rsidRPr="00FE4FC7">
        <w:t>file_path</w:t>
      </w:r>
      <w:proofErr w:type="spellEnd"/>
      <w:r w:rsidRPr="00FE4FC7">
        <w:t>}")</w:t>
      </w:r>
    </w:p>
    <w:p w14:paraId="7C090D46" w14:textId="77777777" w:rsidR="00FE4FC7" w:rsidRPr="00FE4FC7" w:rsidRDefault="00FE4FC7" w:rsidP="00FE4FC7"/>
    <w:p w14:paraId="024F209B" w14:textId="77777777" w:rsidR="00FE4FC7" w:rsidRPr="00FE4FC7" w:rsidRDefault="00FE4FC7" w:rsidP="00FE4FC7">
      <w:r w:rsidRPr="00FE4FC7">
        <w:t># Create the GUI window</w:t>
      </w:r>
    </w:p>
    <w:p w14:paraId="30A29C9F" w14:textId="77777777" w:rsidR="00FE4FC7" w:rsidRPr="00FE4FC7" w:rsidRDefault="00FE4FC7" w:rsidP="00FE4FC7">
      <w:r w:rsidRPr="00FE4FC7">
        <w:t xml:space="preserve">root = </w:t>
      </w:r>
      <w:proofErr w:type="spellStart"/>
      <w:proofErr w:type="gramStart"/>
      <w:r w:rsidRPr="00FE4FC7">
        <w:t>tk.Tk</w:t>
      </w:r>
      <w:proofErr w:type="spellEnd"/>
      <w:proofErr w:type="gramEnd"/>
      <w:r w:rsidRPr="00FE4FC7">
        <w:t>()</w:t>
      </w:r>
    </w:p>
    <w:p w14:paraId="695F5016" w14:textId="77777777" w:rsidR="00FE4FC7" w:rsidRPr="00FE4FC7" w:rsidRDefault="00FE4FC7" w:rsidP="00FE4FC7">
      <w:proofErr w:type="spellStart"/>
      <w:proofErr w:type="gramStart"/>
      <w:r w:rsidRPr="00FE4FC7">
        <w:t>root.title</w:t>
      </w:r>
      <w:proofErr w:type="spellEnd"/>
      <w:proofErr w:type="gramEnd"/>
      <w:r w:rsidRPr="00FE4FC7">
        <w:t>("QR Code Generator")</w:t>
      </w:r>
    </w:p>
    <w:p w14:paraId="0890420C" w14:textId="77777777" w:rsidR="00FE4FC7" w:rsidRPr="00FE4FC7" w:rsidRDefault="00FE4FC7" w:rsidP="00FE4FC7">
      <w:proofErr w:type="spellStart"/>
      <w:proofErr w:type="gramStart"/>
      <w:r w:rsidRPr="00FE4FC7">
        <w:t>root.geometry</w:t>
      </w:r>
      <w:proofErr w:type="spellEnd"/>
      <w:proofErr w:type="gramEnd"/>
      <w:r w:rsidRPr="00FE4FC7">
        <w:t>("400x500")</w:t>
      </w:r>
    </w:p>
    <w:p w14:paraId="214288F9" w14:textId="77777777" w:rsidR="00FE4FC7" w:rsidRPr="00FE4FC7" w:rsidRDefault="00FE4FC7" w:rsidP="00FE4FC7">
      <w:proofErr w:type="spellStart"/>
      <w:proofErr w:type="gramStart"/>
      <w:r w:rsidRPr="00FE4FC7">
        <w:t>root.resizable</w:t>
      </w:r>
      <w:proofErr w:type="spellEnd"/>
      <w:proofErr w:type="gramEnd"/>
      <w:r w:rsidRPr="00FE4FC7">
        <w:t>(False, False)</w:t>
      </w:r>
    </w:p>
    <w:p w14:paraId="108D7E4B" w14:textId="77777777" w:rsidR="00FE4FC7" w:rsidRPr="00FE4FC7" w:rsidRDefault="00FE4FC7" w:rsidP="00FE4FC7"/>
    <w:p w14:paraId="1F32C1D0" w14:textId="77777777" w:rsidR="00FE4FC7" w:rsidRPr="00FE4FC7" w:rsidRDefault="00FE4FC7" w:rsidP="00FE4FC7">
      <w:r w:rsidRPr="00FE4FC7">
        <w:t># Title Label</w:t>
      </w:r>
    </w:p>
    <w:p w14:paraId="794215BC" w14:textId="77777777" w:rsidR="00FE4FC7" w:rsidRPr="00FE4FC7" w:rsidRDefault="00FE4FC7" w:rsidP="00FE4FC7">
      <w:r w:rsidRPr="00FE4FC7">
        <w:t xml:space="preserve">title = </w:t>
      </w:r>
      <w:proofErr w:type="spellStart"/>
      <w:proofErr w:type="gramStart"/>
      <w:r w:rsidRPr="00FE4FC7">
        <w:t>tk.Label</w:t>
      </w:r>
      <w:proofErr w:type="spellEnd"/>
      <w:proofErr w:type="gramEnd"/>
      <w:r w:rsidRPr="00FE4FC7">
        <w:t>(root, text="QR Code Generator", font=("Helvetica", 18, "bold"))</w:t>
      </w:r>
    </w:p>
    <w:p w14:paraId="7748D0F1" w14:textId="77777777" w:rsidR="00FE4FC7" w:rsidRPr="00FE4FC7" w:rsidRDefault="00FE4FC7" w:rsidP="00FE4FC7">
      <w:proofErr w:type="spellStart"/>
      <w:proofErr w:type="gramStart"/>
      <w:r w:rsidRPr="00FE4FC7">
        <w:t>title.pack</w:t>
      </w:r>
      <w:proofErr w:type="spellEnd"/>
      <w:proofErr w:type="gramEnd"/>
      <w:r w:rsidRPr="00FE4FC7">
        <w:t>(</w:t>
      </w:r>
      <w:proofErr w:type="spellStart"/>
      <w:r w:rsidRPr="00FE4FC7">
        <w:t>pady</w:t>
      </w:r>
      <w:proofErr w:type="spellEnd"/>
      <w:r w:rsidRPr="00FE4FC7">
        <w:t>=10)</w:t>
      </w:r>
    </w:p>
    <w:p w14:paraId="3F84B34C" w14:textId="77777777" w:rsidR="00FE4FC7" w:rsidRPr="00FE4FC7" w:rsidRDefault="00FE4FC7" w:rsidP="00FE4FC7"/>
    <w:p w14:paraId="60DF4D4A" w14:textId="77777777" w:rsidR="00FE4FC7" w:rsidRPr="00FE4FC7" w:rsidRDefault="00FE4FC7" w:rsidP="00FE4FC7">
      <w:r w:rsidRPr="00FE4FC7">
        <w:t># Input Field</w:t>
      </w:r>
    </w:p>
    <w:p w14:paraId="71A4F230" w14:textId="77777777" w:rsidR="00FE4FC7" w:rsidRPr="00FE4FC7" w:rsidRDefault="00FE4FC7" w:rsidP="00FE4FC7">
      <w:r w:rsidRPr="00FE4FC7">
        <w:t xml:space="preserve">frame = </w:t>
      </w:r>
      <w:proofErr w:type="spellStart"/>
      <w:proofErr w:type="gramStart"/>
      <w:r w:rsidRPr="00FE4FC7">
        <w:t>tk.Frame</w:t>
      </w:r>
      <w:proofErr w:type="spellEnd"/>
      <w:proofErr w:type="gramEnd"/>
      <w:r w:rsidRPr="00FE4FC7">
        <w:t>(root)</w:t>
      </w:r>
    </w:p>
    <w:p w14:paraId="5FEC0143" w14:textId="77777777" w:rsidR="00FE4FC7" w:rsidRPr="00FE4FC7" w:rsidRDefault="00FE4FC7" w:rsidP="00FE4FC7">
      <w:proofErr w:type="spellStart"/>
      <w:proofErr w:type="gramStart"/>
      <w:r w:rsidRPr="00FE4FC7">
        <w:t>frame.pack</w:t>
      </w:r>
      <w:proofErr w:type="spellEnd"/>
      <w:proofErr w:type="gramEnd"/>
      <w:r w:rsidRPr="00FE4FC7">
        <w:t>(</w:t>
      </w:r>
      <w:proofErr w:type="spellStart"/>
      <w:r w:rsidRPr="00FE4FC7">
        <w:t>pady</w:t>
      </w:r>
      <w:proofErr w:type="spellEnd"/>
      <w:r w:rsidRPr="00FE4FC7">
        <w:t>=10)</w:t>
      </w:r>
    </w:p>
    <w:p w14:paraId="7BF961D8" w14:textId="77777777" w:rsidR="00FE4FC7" w:rsidRPr="00FE4FC7" w:rsidRDefault="00FE4FC7" w:rsidP="00FE4FC7">
      <w:r w:rsidRPr="00FE4FC7">
        <w:t xml:space="preserve">entry = </w:t>
      </w:r>
      <w:proofErr w:type="spellStart"/>
      <w:proofErr w:type="gramStart"/>
      <w:r w:rsidRPr="00FE4FC7">
        <w:t>tk.Entry</w:t>
      </w:r>
      <w:proofErr w:type="spellEnd"/>
      <w:proofErr w:type="gramEnd"/>
      <w:r w:rsidRPr="00FE4FC7">
        <w:t>(frame, width=35, font=("Helvetica", 14))</w:t>
      </w:r>
    </w:p>
    <w:p w14:paraId="292B9B00" w14:textId="77777777" w:rsidR="00FE4FC7" w:rsidRPr="00FE4FC7" w:rsidRDefault="00FE4FC7" w:rsidP="00FE4FC7">
      <w:proofErr w:type="spellStart"/>
      <w:proofErr w:type="gramStart"/>
      <w:r w:rsidRPr="00FE4FC7">
        <w:t>entry.pack</w:t>
      </w:r>
      <w:proofErr w:type="spellEnd"/>
      <w:proofErr w:type="gramEnd"/>
      <w:r w:rsidRPr="00FE4FC7">
        <w:t>(side=</w:t>
      </w:r>
      <w:proofErr w:type="spellStart"/>
      <w:r w:rsidRPr="00FE4FC7">
        <w:t>tk.LEFT</w:t>
      </w:r>
      <w:proofErr w:type="spellEnd"/>
      <w:r w:rsidRPr="00FE4FC7">
        <w:t xml:space="preserve">, </w:t>
      </w:r>
      <w:proofErr w:type="spellStart"/>
      <w:r w:rsidRPr="00FE4FC7">
        <w:t>padx</w:t>
      </w:r>
      <w:proofErr w:type="spellEnd"/>
      <w:r w:rsidRPr="00FE4FC7">
        <w:t>=5)</w:t>
      </w:r>
    </w:p>
    <w:p w14:paraId="08E60879" w14:textId="77777777" w:rsidR="00FE4FC7" w:rsidRPr="00FE4FC7" w:rsidRDefault="00FE4FC7" w:rsidP="00FE4FC7">
      <w:proofErr w:type="spellStart"/>
      <w:r w:rsidRPr="00FE4FC7">
        <w:t>generate_btn</w:t>
      </w:r>
      <w:proofErr w:type="spellEnd"/>
      <w:r w:rsidRPr="00FE4FC7">
        <w:t xml:space="preserve"> = </w:t>
      </w:r>
      <w:proofErr w:type="spellStart"/>
      <w:proofErr w:type="gramStart"/>
      <w:r w:rsidRPr="00FE4FC7">
        <w:t>tk.Button</w:t>
      </w:r>
      <w:proofErr w:type="spellEnd"/>
      <w:proofErr w:type="gramEnd"/>
      <w:r w:rsidRPr="00FE4FC7">
        <w:t>(frame, text="Generate", command=</w:t>
      </w:r>
      <w:proofErr w:type="spellStart"/>
      <w:r w:rsidRPr="00FE4FC7">
        <w:t>generate_qr</w:t>
      </w:r>
      <w:proofErr w:type="spellEnd"/>
      <w:r w:rsidRPr="00FE4FC7">
        <w:t>)</w:t>
      </w:r>
    </w:p>
    <w:p w14:paraId="7BDFC9A5" w14:textId="77777777" w:rsidR="00FE4FC7" w:rsidRPr="00FE4FC7" w:rsidRDefault="00FE4FC7" w:rsidP="00FE4FC7">
      <w:proofErr w:type="spellStart"/>
      <w:r w:rsidRPr="00FE4FC7">
        <w:t>generate_</w:t>
      </w:r>
      <w:proofErr w:type="gramStart"/>
      <w:r w:rsidRPr="00FE4FC7">
        <w:t>btn.pack</w:t>
      </w:r>
      <w:proofErr w:type="spellEnd"/>
      <w:proofErr w:type="gramEnd"/>
      <w:r w:rsidRPr="00FE4FC7">
        <w:t>(side=</w:t>
      </w:r>
      <w:proofErr w:type="spellStart"/>
      <w:r w:rsidRPr="00FE4FC7">
        <w:t>tk.RIGHT</w:t>
      </w:r>
      <w:proofErr w:type="spellEnd"/>
      <w:r w:rsidRPr="00FE4FC7">
        <w:t xml:space="preserve">, </w:t>
      </w:r>
      <w:proofErr w:type="spellStart"/>
      <w:r w:rsidRPr="00FE4FC7">
        <w:t>padx</w:t>
      </w:r>
      <w:proofErr w:type="spellEnd"/>
      <w:r w:rsidRPr="00FE4FC7">
        <w:t>=5)</w:t>
      </w:r>
    </w:p>
    <w:p w14:paraId="5347A7EA" w14:textId="77777777" w:rsidR="00FE4FC7" w:rsidRPr="00FE4FC7" w:rsidRDefault="00FE4FC7" w:rsidP="00FE4FC7"/>
    <w:p w14:paraId="7F01A847" w14:textId="77777777" w:rsidR="00FE4FC7" w:rsidRPr="00FE4FC7" w:rsidRDefault="00FE4FC7" w:rsidP="00FE4FC7">
      <w:r w:rsidRPr="00FE4FC7">
        <w:t># QR Code Display</w:t>
      </w:r>
    </w:p>
    <w:p w14:paraId="7DA197B0" w14:textId="77777777" w:rsidR="00FE4FC7" w:rsidRPr="00FE4FC7" w:rsidRDefault="00FE4FC7" w:rsidP="00FE4FC7">
      <w:proofErr w:type="spellStart"/>
      <w:r w:rsidRPr="00FE4FC7">
        <w:t>qr_label</w:t>
      </w:r>
      <w:proofErr w:type="spellEnd"/>
      <w:r w:rsidRPr="00FE4FC7">
        <w:t xml:space="preserve"> = </w:t>
      </w:r>
      <w:proofErr w:type="spellStart"/>
      <w:proofErr w:type="gramStart"/>
      <w:r w:rsidRPr="00FE4FC7">
        <w:t>tk.Label</w:t>
      </w:r>
      <w:proofErr w:type="spellEnd"/>
      <w:proofErr w:type="gramEnd"/>
      <w:r w:rsidRPr="00FE4FC7">
        <w:t xml:space="preserve">(root, text="Your QR Code will appear here", font=("Helvetica", 12), </w:t>
      </w:r>
      <w:proofErr w:type="spellStart"/>
      <w:r w:rsidRPr="00FE4FC7">
        <w:t>fg</w:t>
      </w:r>
      <w:proofErr w:type="spellEnd"/>
      <w:r w:rsidRPr="00FE4FC7">
        <w:t>="gray")</w:t>
      </w:r>
    </w:p>
    <w:p w14:paraId="3B452A5B" w14:textId="77777777" w:rsidR="00FE4FC7" w:rsidRPr="00FE4FC7" w:rsidRDefault="00FE4FC7" w:rsidP="00FE4FC7">
      <w:proofErr w:type="spellStart"/>
      <w:r w:rsidRPr="00FE4FC7">
        <w:t>qr_</w:t>
      </w:r>
      <w:proofErr w:type="gramStart"/>
      <w:r w:rsidRPr="00FE4FC7">
        <w:t>label.pack</w:t>
      </w:r>
      <w:proofErr w:type="spellEnd"/>
      <w:proofErr w:type="gramEnd"/>
      <w:r w:rsidRPr="00FE4FC7">
        <w:t>(</w:t>
      </w:r>
      <w:proofErr w:type="spellStart"/>
      <w:r w:rsidRPr="00FE4FC7">
        <w:t>pady</w:t>
      </w:r>
      <w:proofErr w:type="spellEnd"/>
      <w:r w:rsidRPr="00FE4FC7">
        <w:t>=20)</w:t>
      </w:r>
    </w:p>
    <w:p w14:paraId="6776C2CB" w14:textId="77777777" w:rsidR="00FE4FC7" w:rsidRPr="00FE4FC7" w:rsidRDefault="00FE4FC7" w:rsidP="00FE4FC7"/>
    <w:p w14:paraId="521BC880" w14:textId="77777777" w:rsidR="00FE4FC7" w:rsidRPr="00FE4FC7" w:rsidRDefault="00FE4FC7" w:rsidP="00FE4FC7">
      <w:r w:rsidRPr="00FE4FC7">
        <w:t># Save Button</w:t>
      </w:r>
    </w:p>
    <w:p w14:paraId="0EE7BFC7" w14:textId="77777777" w:rsidR="00FE4FC7" w:rsidRPr="00FE4FC7" w:rsidRDefault="00FE4FC7" w:rsidP="00FE4FC7">
      <w:proofErr w:type="spellStart"/>
      <w:r w:rsidRPr="00FE4FC7">
        <w:lastRenderedPageBreak/>
        <w:t>save_btn</w:t>
      </w:r>
      <w:proofErr w:type="spellEnd"/>
      <w:r w:rsidRPr="00FE4FC7">
        <w:t xml:space="preserve"> = </w:t>
      </w:r>
      <w:proofErr w:type="spellStart"/>
      <w:proofErr w:type="gramStart"/>
      <w:r w:rsidRPr="00FE4FC7">
        <w:t>tk.Button</w:t>
      </w:r>
      <w:proofErr w:type="spellEnd"/>
      <w:proofErr w:type="gramEnd"/>
      <w:r w:rsidRPr="00FE4FC7">
        <w:t>(root, text="Save QR Code", command=</w:t>
      </w:r>
      <w:proofErr w:type="spellStart"/>
      <w:r w:rsidRPr="00FE4FC7">
        <w:t>save_qr</w:t>
      </w:r>
      <w:proofErr w:type="spellEnd"/>
      <w:r w:rsidRPr="00FE4FC7">
        <w:t>, font=("Helvetica", 12))</w:t>
      </w:r>
    </w:p>
    <w:p w14:paraId="6BB4F0A2" w14:textId="77777777" w:rsidR="00FE4FC7" w:rsidRPr="00FE4FC7" w:rsidRDefault="00FE4FC7" w:rsidP="00FE4FC7">
      <w:proofErr w:type="spellStart"/>
      <w:r w:rsidRPr="00FE4FC7">
        <w:t>save_</w:t>
      </w:r>
      <w:proofErr w:type="gramStart"/>
      <w:r w:rsidRPr="00FE4FC7">
        <w:t>btn.pack</w:t>
      </w:r>
      <w:proofErr w:type="spellEnd"/>
      <w:proofErr w:type="gramEnd"/>
      <w:r w:rsidRPr="00FE4FC7">
        <w:t>(</w:t>
      </w:r>
      <w:proofErr w:type="spellStart"/>
      <w:r w:rsidRPr="00FE4FC7">
        <w:t>pady</w:t>
      </w:r>
      <w:proofErr w:type="spellEnd"/>
      <w:r w:rsidRPr="00FE4FC7">
        <w:t>=10)</w:t>
      </w:r>
    </w:p>
    <w:p w14:paraId="178071A9" w14:textId="77777777" w:rsidR="00FE4FC7" w:rsidRPr="00FE4FC7" w:rsidRDefault="00FE4FC7" w:rsidP="00FE4FC7"/>
    <w:p w14:paraId="35952F25" w14:textId="77777777" w:rsidR="00FE4FC7" w:rsidRPr="00FE4FC7" w:rsidRDefault="00FE4FC7" w:rsidP="00FE4FC7">
      <w:r w:rsidRPr="00FE4FC7">
        <w:t># Run the GUI application</w:t>
      </w:r>
    </w:p>
    <w:p w14:paraId="373E749C" w14:textId="77777777" w:rsidR="00FE4FC7" w:rsidRPr="00FE4FC7" w:rsidRDefault="00FE4FC7" w:rsidP="00FE4FC7">
      <w:proofErr w:type="spellStart"/>
      <w:proofErr w:type="gramStart"/>
      <w:r w:rsidRPr="00FE4FC7">
        <w:t>root.mainloop</w:t>
      </w:r>
      <w:proofErr w:type="spellEnd"/>
      <w:proofErr w:type="gramEnd"/>
      <w:r w:rsidRPr="00FE4FC7">
        <w:t>()</w:t>
      </w:r>
    </w:p>
    <w:p w14:paraId="720C5A2A" w14:textId="77777777" w:rsidR="00FE4FC7" w:rsidRPr="00FE4FC7" w:rsidRDefault="00FE4FC7" w:rsidP="00FE4FC7"/>
    <w:p w14:paraId="7CB3E267" w14:textId="77777777" w:rsidR="00FE4FC7" w:rsidRDefault="00FE4FC7" w:rsidP="00FE4FC7"/>
    <w:sectPr w:rsidR="00FE4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888956">
    <w:abstractNumId w:val="8"/>
  </w:num>
  <w:num w:numId="2" w16cid:durableId="1433091361">
    <w:abstractNumId w:val="6"/>
  </w:num>
  <w:num w:numId="3" w16cid:durableId="1245143767">
    <w:abstractNumId w:val="5"/>
  </w:num>
  <w:num w:numId="4" w16cid:durableId="670108767">
    <w:abstractNumId w:val="4"/>
  </w:num>
  <w:num w:numId="5" w16cid:durableId="1483932437">
    <w:abstractNumId w:val="7"/>
  </w:num>
  <w:num w:numId="6" w16cid:durableId="561986331">
    <w:abstractNumId w:val="3"/>
  </w:num>
  <w:num w:numId="7" w16cid:durableId="1227178867">
    <w:abstractNumId w:val="2"/>
  </w:num>
  <w:num w:numId="8" w16cid:durableId="2006737985">
    <w:abstractNumId w:val="1"/>
  </w:num>
  <w:num w:numId="9" w16cid:durableId="50116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8CB"/>
    <w:rsid w:val="00034616"/>
    <w:rsid w:val="0006063C"/>
    <w:rsid w:val="0015074B"/>
    <w:rsid w:val="0029639D"/>
    <w:rsid w:val="00326F90"/>
    <w:rsid w:val="006B712C"/>
    <w:rsid w:val="006D264D"/>
    <w:rsid w:val="007027AA"/>
    <w:rsid w:val="00AA1D8D"/>
    <w:rsid w:val="00B47730"/>
    <w:rsid w:val="00B867B9"/>
    <w:rsid w:val="00CB0664"/>
    <w:rsid w:val="00EA4D66"/>
    <w:rsid w:val="00FC693F"/>
    <w:rsid w:val="00FD6978"/>
    <w:rsid w:val="00FE4FC7"/>
    <w:rsid w:val="00FF3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27981"/>
  <w14:defaultImageDpi w14:val="300"/>
  <w15:docId w15:val="{5AC597C2-9B91-4393-9584-B93ECC08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453443">
      <w:bodyDiv w:val="1"/>
      <w:marLeft w:val="0"/>
      <w:marRight w:val="0"/>
      <w:marTop w:val="0"/>
      <w:marBottom w:val="0"/>
      <w:divBdr>
        <w:top w:val="none" w:sz="0" w:space="0" w:color="auto"/>
        <w:left w:val="none" w:sz="0" w:space="0" w:color="auto"/>
        <w:bottom w:val="none" w:sz="0" w:space="0" w:color="auto"/>
        <w:right w:val="none" w:sz="0" w:space="0" w:color="auto"/>
      </w:divBdr>
      <w:divsChild>
        <w:div w:id="636032348">
          <w:marLeft w:val="0"/>
          <w:marRight w:val="0"/>
          <w:marTop w:val="0"/>
          <w:marBottom w:val="0"/>
          <w:divBdr>
            <w:top w:val="none" w:sz="0" w:space="0" w:color="auto"/>
            <w:left w:val="none" w:sz="0" w:space="0" w:color="auto"/>
            <w:bottom w:val="none" w:sz="0" w:space="0" w:color="auto"/>
            <w:right w:val="none" w:sz="0" w:space="0" w:color="auto"/>
          </w:divBdr>
          <w:divsChild>
            <w:div w:id="2112970518">
              <w:marLeft w:val="0"/>
              <w:marRight w:val="0"/>
              <w:marTop w:val="0"/>
              <w:marBottom w:val="0"/>
              <w:divBdr>
                <w:top w:val="none" w:sz="0" w:space="0" w:color="auto"/>
                <w:left w:val="none" w:sz="0" w:space="0" w:color="auto"/>
                <w:bottom w:val="none" w:sz="0" w:space="0" w:color="auto"/>
                <w:right w:val="none" w:sz="0" w:space="0" w:color="auto"/>
              </w:divBdr>
            </w:div>
            <w:div w:id="32314374">
              <w:marLeft w:val="0"/>
              <w:marRight w:val="0"/>
              <w:marTop w:val="0"/>
              <w:marBottom w:val="0"/>
              <w:divBdr>
                <w:top w:val="none" w:sz="0" w:space="0" w:color="auto"/>
                <w:left w:val="none" w:sz="0" w:space="0" w:color="auto"/>
                <w:bottom w:val="none" w:sz="0" w:space="0" w:color="auto"/>
                <w:right w:val="none" w:sz="0" w:space="0" w:color="auto"/>
              </w:divBdr>
            </w:div>
            <w:div w:id="874074205">
              <w:marLeft w:val="0"/>
              <w:marRight w:val="0"/>
              <w:marTop w:val="0"/>
              <w:marBottom w:val="0"/>
              <w:divBdr>
                <w:top w:val="none" w:sz="0" w:space="0" w:color="auto"/>
                <w:left w:val="none" w:sz="0" w:space="0" w:color="auto"/>
                <w:bottom w:val="none" w:sz="0" w:space="0" w:color="auto"/>
                <w:right w:val="none" w:sz="0" w:space="0" w:color="auto"/>
              </w:divBdr>
            </w:div>
            <w:div w:id="835000379">
              <w:marLeft w:val="0"/>
              <w:marRight w:val="0"/>
              <w:marTop w:val="0"/>
              <w:marBottom w:val="0"/>
              <w:divBdr>
                <w:top w:val="none" w:sz="0" w:space="0" w:color="auto"/>
                <w:left w:val="none" w:sz="0" w:space="0" w:color="auto"/>
                <w:bottom w:val="none" w:sz="0" w:space="0" w:color="auto"/>
                <w:right w:val="none" w:sz="0" w:space="0" w:color="auto"/>
              </w:divBdr>
            </w:div>
            <w:div w:id="553274138">
              <w:marLeft w:val="0"/>
              <w:marRight w:val="0"/>
              <w:marTop w:val="0"/>
              <w:marBottom w:val="0"/>
              <w:divBdr>
                <w:top w:val="none" w:sz="0" w:space="0" w:color="auto"/>
                <w:left w:val="none" w:sz="0" w:space="0" w:color="auto"/>
                <w:bottom w:val="none" w:sz="0" w:space="0" w:color="auto"/>
                <w:right w:val="none" w:sz="0" w:space="0" w:color="auto"/>
              </w:divBdr>
            </w:div>
            <w:div w:id="856313974">
              <w:marLeft w:val="0"/>
              <w:marRight w:val="0"/>
              <w:marTop w:val="0"/>
              <w:marBottom w:val="0"/>
              <w:divBdr>
                <w:top w:val="none" w:sz="0" w:space="0" w:color="auto"/>
                <w:left w:val="none" w:sz="0" w:space="0" w:color="auto"/>
                <w:bottom w:val="none" w:sz="0" w:space="0" w:color="auto"/>
                <w:right w:val="none" w:sz="0" w:space="0" w:color="auto"/>
              </w:divBdr>
            </w:div>
            <w:div w:id="1883252708">
              <w:marLeft w:val="0"/>
              <w:marRight w:val="0"/>
              <w:marTop w:val="0"/>
              <w:marBottom w:val="0"/>
              <w:divBdr>
                <w:top w:val="none" w:sz="0" w:space="0" w:color="auto"/>
                <w:left w:val="none" w:sz="0" w:space="0" w:color="auto"/>
                <w:bottom w:val="none" w:sz="0" w:space="0" w:color="auto"/>
                <w:right w:val="none" w:sz="0" w:space="0" w:color="auto"/>
              </w:divBdr>
            </w:div>
            <w:div w:id="1631014421">
              <w:marLeft w:val="0"/>
              <w:marRight w:val="0"/>
              <w:marTop w:val="0"/>
              <w:marBottom w:val="0"/>
              <w:divBdr>
                <w:top w:val="none" w:sz="0" w:space="0" w:color="auto"/>
                <w:left w:val="none" w:sz="0" w:space="0" w:color="auto"/>
                <w:bottom w:val="none" w:sz="0" w:space="0" w:color="auto"/>
                <w:right w:val="none" w:sz="0" w:space="0" w:color="auto"/>
              </w:divBdr>
            </w:div>
            <w:div w:id="755176515">
              <w:marLeft w:val="0"/>
              <w:marRight w:val="0"/>
              <w:marTop w:val="0"/>
              <w:marBottom w:val="0"/>
              <w:divBdr>
                <w:top w:val="none" w:sz="0" w:space="0" w:color="auto"/>
                <w:left w:val="none" w:sz="0" w:space="0" w:color="auto"/>
                <w:bottom w:val="none" w:sz="0" w:space="0" w:color="auto"/>
                <w:right w:val="none" w:sz="0" w:space="0" w:color="auto"/>
              </w:divBdr>
            </w:div>
            <w:div w:id="1811628883">
              <w:marLeft w:val="0"/>
              <w:marRight w:val="0"/>
              <w:marTop w:val="0"/>
              <w:marBottom w:val="0"/>
              <w:divBdr>
                <w:top w:val="none" w:sz="0" w:space="0" w:color="auto"/>
                <w:left w:val="none" w:sz="0" w:space="0" w:color="auto"/>
                <w:bottom w:val="none" w:sz="0" w:space="0" w:color="auto"/>
                <w:right w:val="none" w:sz="0" w:space="0" w:color="auto"/>
              </w:divBdr>
            </w:div>
            <w:div w:id="1676035858">
              <w:marLeft w:val="0"/>
              <w:marRight w:val="0"/>
              <w:marTop w:val="0"/>
              <w:marBottom w:val="0"/>
              <w:divBdr>
                <w:top w:val="none" w:sz="0" w:space="0" w:color="auto"/>
                <w:left w:val="none" w:sz="0" w:space="0" w:color="auto"/>
                <w:bottom w:val="none" w:sz="0" w:space="0" w:color="auto"/>
                <w:right w:val="none" w:sz="0" w:space="0" w:color="auto"/>
              </w:divBdr>
            </w:div>
            <w:div w:id="583417215">
              <w:marLeft w:val="0"/>
              <w:marRight w:val="0"/>
              <w:marTop w:val="0"/>
              <w:marBottom w:val="0"/>
              <w:divBdr>
                <w:top w:val="none" w:sz="0" w:space="0" w:color="auto"/>
                <w:left w:val="none" w:sz="0" w:space="0" w:color="auto"/>
                <w:bottom w:val="none" w:sz="0" w:space="0" w:color="auto"/>
                <w:right w:val="none" w:sz="0" w:space="0" w:color="auto"/>
              </w:divBdr>
            </w:div>
            <w:div w:id="1220360028">
              <w:marLeft w:val="0"/>
              <w:marRight w:val="0"/>
              <w:marTop w:val="0"/>
              <w:marBottom w:val="0"/>
              <w:divBdr>
                <w:top w:val="none" w:sz="0" w:space="0" w:color="auto"/>
                <w:left w:val="none" w:sz="0" w:space="0" w:color="auto"/>
                <w:bottom w:val="none" w:sz="0" w:space="0" w:color="auto"/>
                <w:right w:val="none" w:sz="0" w:space="0" w:color="auto"/>
              </w:divBdr>
            </w:div>
            <w:div w:id="1700083942">
              <w:marLeft w:val="0"/>
              <w:marRight w:val="0"/>
              <w:marTop w:val="0"/>
              <w:marBottom w:val="0"/>
              <w:divBdr>
                <w:top w:val="none" w:sz="0" w:space="0" w:color="auto"/>
                <w:left w:val="none" w:sz="0" w:space="0" w:color="auto"/>
                <w:bottom w:val="none" w:sz="0" w:space="0" w:color="auto"/>
                <w:right w:val="none" w:sz="0" w:space="0" w:color="auto"/>
              </w:divBdr>
            </w:div>
            <w:div w:id="1924756471">
              <w:marLeft w:val="0"/>
              <w:marRight w:val="0"/>
              <w:marTop w:val="0"/>
              <w:marBottom w:val="0"/>
              <w:divBdr>
                <w:top w:val="none" w:sz="0" w:space="0" w:color="auto"/>
                <w:left w:val="none" w:sz="0" w:space="0" w:color="auto"/>
                <w:bottom w:val="none" w:sz="0" w:space="0" w:color="auto"/>
                <w:right w:val="none" w:sz="0" w:space="0" w:color="auto"/>
              </w:divBdr>
            </w:div>
            <w:div w:id="1757969918">
              <w:marLeft w:val="0"/>
              <w:marRight w:val="0"/>
              <w:marTop w:val="0"/>
              <w:marBottom w:val="0"/>
              <w:divBdr>
                <w:top w:val="none" w:sz="0" w:space="0" w:color="auto"/>
                <w:left w:val="none" w:sz="0" w:space="0" w:color="auto"/>
                <w:bottom w:val="none" w:sz="0" w:space="0" w:color="auto"/>
                <w:right w:val="none" w:sz="0" w:space="0" w:color="auto"/>
              </w:divBdr>
            </w:div>
            <w:div w:id="666715626">
              <w:marLeft w:val="0"/>
              <w:marRight w:val="0"/>
              <w:marTop w:val="0"/>
              <w:marBottom w:val="0"/>
              <w:divBdr>
                <w:top w:val="none" w:sz="0" w:space="0" w:color="auto"/>
                <w:left w:val="none" w:sz="0" w:space="0" w:color="auto"/>
                <w:bottom w:val="none" w:sz="0" w:space="0" w:color="auto"/>
                <w:right w:val="none" w:sz="0" w:space="0" w:color="auto"/>
              </w:divBdr>
            </w:div>
            <w:div w:id="1351226223">
              <w:marLeft w:val="0"/>
              <w:marRight w:val="0"/>
              <w:marTop w:val="0"/>
              <w:marBottom w:val="0"/>
              <w:divBdr>
                <w:top w:val="none" w:sz="0" w:space="0" w:color="auto"/>
                <w:left w:val="none" w:sz="0" w:space="0" w:color="auto"/>
                <w:bottom w:val="none" w:sz="0" w:space="0" w:color="auto"/>
                <w:right w:val="none" w:sz="0" w:space="0" w:color="auto"/>
              </w:divBdr>
            </w:div>
            <w:div w:id="660742943">
              <w:marLeft w:val="0"/>
              <w:marRight w:val="0"/>
              <w:marTop w:val="0"/>
              <w:marBottom w:val="0"/>
              <w:divBdr>
                <w:top w:val="none" w:sz="0" w:space="0" w:color="auto"/>
                <w:left w:val="none" w:sz="0" w:space="0" w:color="auto"/>
                <w:bottom w:val="none" w:sz="0" w:space="0" w:color="auto"/>
                <w:right w:val="none" w:sz="0" w:space="0" w:color="auto"/>
              </w:divBdr>
            </w:div>
            <w:div w:id="1953901933">
              <w:marLeft w:val="0"/>
              <w:marRight w:val="0"/>
              <w:marTop w:val="0"/>
              <w:marBottom w:val="0"/>
              <w:divBdr>
                <w:top w:val="none" w:sz="0" w:space="0" w:color="auto"/>
                <w:left w:val="none" w:sz="0" w:space="0" w:color="auto"/>
                <w:bottom w:val="none" w:sz="0" w:space="0" w:color="auto"/>
                <w:right w:val="none" w:sz="0" w:space="0" w:color="auto"/>
              </w:divBdr>
            </w:div>
            <w:div w:id="1143693912">
              <w:marLeft w:val="0"/>
              <w:marRight w:val="0"/>
              <w:marTop w:val="0"/>
              <w:marBottom w:val="0"/>
              <w:divBdr>
                <w:top w:val="none" w:sz="0" w:space="0" w:color="auto"/>
                <w:left w:val="none" w:sz="0" w:space="0" w:color="auto"/>
                <w:bottom w:val="none" w:sz="0" w:space="0" w:color="auto"/>
                <w:right w:val="none" w:sz="0" w:space="0" w:color="auto"/>
              </w:divBdr>
            </w:div>
            <w:div w:id="1964650224">
              <w:marLeft w:val="0"/>
              <w:marRight w:val="0"/>
              <w:marTop w:val="0"/>
              <w:marBottom w:val="0"/>
              <w:divBdr>
                <w:top w:val="none" w:sz="0" w:space="0" w:color="auto"/>
                <w:left w:val="none" w:sz="0" w:space="0" w:color="auto"/>
                <w:bottom w:val="none" w:sz="0" w:space="0" w:color="auto"/>
                <w:right w:val="none" w:sz="0" w:space="0" w:color="auto"/>
              </w:divBdr>
            </w:div>
            <w:div w:id="1305696367">
              <w:marLeft w:val="0"/>
              <w:marRight w:val="0"/>
              <w:marTop w:val="0"/>
              <w:marBottom w:val="0"/>
              <w:divBdr>
                <w:top w:val="none" w:sz="0" w:space="0" w:color="auto"/>
                <w:left w:val="none" w:sz="0" w:space="0" w:color="auto"/>
                <w:bottom w:val="none" w:sz="0" w:space="0" w:color="auto"/>
                <w:right w:val="none" w:sz="0" w:space="0" w:color="auto"/>
              </w:divBdr>
            </w:div>
            <w:div w:id="729428998">
              <w:marLeft w:val="0"/>
              <w:marRight w:val="0"/>
              <w:marTop w:val="0"/>
              <w:marBottom w:val="0"/>
              <w:divBdr>
                <w:top w:val="none" w:sz="0" w:space="0" w:color="auto"/>
                <w:left w:val="none" w:sz="0" w:space="0" w:color="auto"/>
                <w:bottom w:val="none" w:sz="0" w:space="0" w:color="auto"/>
                <w:right w:val="none" w:sz="0" w:space="0" w:color="auto"/>
              </w:divBdr>
            </w:div>
            <w:div w:id="1570340824">
              <w:marLeft w:val="0"/>
              <w:marRight w:val="0"/>
              <w:marTop w:val="0"/>
              <w:marBottom w:val="0"/>
              <w:divBdr>
                <w:top w:val="none" w:sz="0" w:space="0" w:color="auto"/>
                <w:left w:val="none" w:sz="0" w:space="0" w:color="auto"/>
                <w:bottom w:val="none" w:sz="0" w:space="0" w:color="auto"/>
                <w:right w:val="none" w:sz="0" w:space="0" w:color="auto"/>
              </w:divBdr>
            </w:div>
            <w:div w:id="882985684">
              <w:marLeft w:val="0"/>
              <w:marRight w:val="0"/>
              <w:marTop w:val="0"/>
              <w:marBottom w:val="0"/>
              <w:divBdr>
                <w:top w:val="none" w:sz="0" w:space="0" w:color="auto"/>
                <w:left w:val="none" w:sz="0" w:space="0" w:color="auto"/>
                <w:bottom w:val="none" w:sz="0" w:space="0" w:color="auto"/>
                <w:right w:val="none" w:sz="0" w:space="0" w:color="auto"/>
              </w:divBdr>
            </w:div>
            <w:div w:id="1155025558">
              <w:marLeft w:val="0"/>
              <w:marRight w:val="0"/>
              <w:marTop w:val="0"/>
              <w:marBottom w:val="0"/>
              <w:divBdr>
                <w:top w:val="none" w:sz="0" w:space="0" w:color="auto"/>
                <w:left w:val="none" w:sz="0" w:space="0" w:color="auto"/>
                <w:bottom w:val="none" w:sz="0" w:space="0" w:color="auto"/>
                <w:right w:val="none" w:sz="0" w:space="0" w:color="auto"/>
              </w:divBdr>
            </w:div>
            <w:div w:id="178273255">
              <w:marLeft w:val="0"/>
              <w:marRight w:val="0"/>
              <w:marTop w:val="0"/>
              <w:marBottom w:val="0"/>
              <w:divBdr>
                <w:top w:val="none" w:sz="0" w:space="0" w:color="auto"/>
                <w:left w:val="none" w:sz="0" w:space="0" w:color="auto"/>
                <w:bottom w:val="none" w:sz="0" w:space="0" w:color="auto"/>
                <w:right w:val="none" w:sz="0" w:space="0" w:color="auto"/>
              </w:divBdr>
            </w:div>
            <w:div w:id="695077162">
              <w:marLeft w:val="0"/>
              <w:marRight w:val="0"/>
              <w:marTop w:val="0"/>
              <w:marBottom w:val="0"/>
              <w:divBdr>
                <w:top w:val="none" w:sz="0" w:space="0" w:color="auto"/>
                <w:left w:val="none" w:sz="0" w:space="0" w:color="auto"/>
                <w:bottom w:val="none" w:sz="0" w:space="0" w:color="auto"/>
                <w:right w:val="none" w:sz="0" w:space="0" w:color="auto"/>
              </w:divBdr>
            </w:div>
            <w:div w:id="323701131">
              <w:marLeft w:val="0"/>
              <w:marRight w:val="0"/>
              <w:marTop w:val="0"/>
              <w:marBottom w:val="0"/>
              <w:divBdr>
                <w:top w:val="none" w:sz="0" w:space="0" w:color="auto"/>
                <w:left w:val="none" w:sz="0" w:space="0" w:color="auto"/>
                <w:bottom w:val="none" w:sz="0" w:space="0" w:color="auto"/>
                <w:right w:val="none" w:sz="0" w:space="0" w:color="auto"/>
              </w:divBdr>
            </w:div>
            <w:div w:id="2081443729">
              <w:marLeft w:val="0"/>
              <w:marRight w:val="0"/>
              <w:marTop w:val="0"/>
              <w:marBottom w:val="0"/>
              <w:divBdr>
                <w:top w:val="none" w:sz="0" w:space="0" w:color="auto"/>
                <w:left w:val="none" w:sz="0" w:space="0" w:color="auto"/>
                <w:bottom w:val="none" w:sz="0" w:space="0" w:color="auto"/>
                <w:right w:val="none" w:sz="0" w:space="0" w:color="auto"/>
              </w:divBdr>
            </w:div>
            <w:div w:id="256986399">
              <w:marLeft w:val="0"/>
              <w:marRight w:val="0"/>
              <w:marTop w:val="0"/>
              <w:marBottom w:val="0"/>
              <w:divBdr>
                <w:top w:val="none" w:sz="0" w:space="0" w:color="auto"/>
                <w:left w:val="none" w:sz="0" w:space="0" w:color="auto"/>
                <w:bottom w:val="none" w:sz="0" w:space="0" w:color="auto"/>
                <w:right w:val="none" w:sz="0" w:space="0" w:color="auto"/>
              </w:divBdr>
            </w:div>
            <w:div w:id="713775408">
              <w:marLeft w:val="0"/>
              <w:marRight w:val="0"/>
              <w:marTop w:val="0"/>
              <w:marBottom w:val="0"/>
              <w:divBdr>
                <w:top w:val="none" w:sz="0" w:space="0" w:color="auto"/>
                <w:left w:val="none" w:sz="0" w:space="0" w:color="auto"/>
                <w:bottom w:val="none" w:sz="0" w:space="0" w:color="auto"/>
                <w:right w:val="none" w:sz="0" w:space="0" w:color="auto"/>
              </w:divBdr>
            </w:div>
            <w:div w:id="927152052">
              <w:marLeft w:val="0"/>
              <w:marRight w:val="0"/>
              <w:marTop w:val="0"/>
              <w:marBottom w:val="0"/>
              <w:divBdr>
                <w:top w:val="none" w:sz="0" w:space="0" w:color="auto"/>
                <w:left w:val="none" w:sz="0" w:space="0" w:color="auto"/>
                <w:bottom w:val="none" w:sz="0" w:space="0" w:color="auto"/>
                <w:right w:val="none" w:sz="0" w:space="0" w:color="auto"/>
              </w:divBdr>
            </w:div>
            <w:div w:id="494683939">
              <w:marLeft w:val="0"/>
              <w:marRight w:val="0"/>
              <w:marTop w:val="0"/>
              <w:marBottom w:val="0"/>
              <w:divBdr>
                <w:top w:val="none" w:sz="0" w:space="0" w:color="auto"/>
                <w:left w:val="none" w:sz="0" w:space="0" w:color="auto"/>
                <w:bottom w:val="none" w:sz="0" w:space="0" w:color="auto"/>
                <w:right w:val="none" w:sz="0" w:space="0" w:color="auto"/>
              </w:divBdr>
            </w:div>
            <w:div w:id="795756535">
              <w:marLeft w:val="0"/>
              <w:marRight w:val="0"/>
              <w:marTop w:val="0"/>
              <w:marBottom w:val="0"/>
              <w:divBdr>
                <w:top w:val="none" w:sz="0" w:space="0" w:color="auto"/>
                <w:left w:val="none" w:sz="0" w:space="0" w:color="auto"/>
                <w:bottom w:val="none" w:sz="0" w:space="0" w:color="auto"/>
                <w:right w:val="none" w:sz="0" w:space="0" w:color="auto"/>
              </w:divBdr>
            </w:div>
            <w:div w:id="1966428680">
              <w:marLeft w:val="0"/>
              <w:marRight w:val="0"/>
              <w:marTop w:val="0"/>
              <w:marBottom w:val="0"/>
              <w:divBdr>
                <w:top w:val="none" w:sz="0" w:space="0" w:color="auto"/>
                <w:left w:val="none" w:sz="0" w:space="0" w:color="auto"/>
                <w:bottom w:val="none" w:sz="0" w:space="0" w:color="auto"/>
                <w:right w:val="none" w:sz="0" w:space="0" w:color="auto"/>
              </w:divBdr>
            </w:div>
            <w:div w:id="231082725">
              <w:marLeft w:val="0"/>
              <w:marRight w:val="0"/>
              <w:marTop w:val="0"/>
              <w:marBottom w:val="0"/>
              <w:divBdr>
                <w:top w:val="none" w:sz="0" w:space="0" w:color="auto"/>
                <w:left w:val="none" w:sz="0" w:space="0" w:color="auto"/>
                <w:bottom w:val="none" w:sz="0" w:space="0" w:color="auto"/>
                <w:right w:val="none" w:sz="0" w:space="0" w:color="auto"/>
              </w:divBdr>
            </w:div>
            <w:div w:id="1930504422">
              <w:marLeft w:val="0"/>
              <w:marRight w:val="0"/>
              <w:marTop w:val="0"/>
              <w:marBottom w:val="0"/>
              <w:divBdr>
                <w:top w:val="none" w:sz="0" w:space="0" w:color="auto"/>
                <w:left w:val="none" w:sz="0" w:space="0" w:color="auto"/>
                <w:bottom w:val="none" w:sz="0" w:space="0" w:color="auto"/>
                <w:right w:val="none" w:sz="0" w:space="0" w:color="auto"/>
              </w:divBdr>
            </w:div>
            <w:div w:id="428702442">
              <w:marLeft w:val="0"/>
              <w:marRight w:val="0"/>
              <w:marTop w:val="0"/>
              <w:marBottom w:val="0"/>
              <w:divBdr>
                <w:top w:val="none" w:sz="0" w:space="0" w:color="auto"/>
                <w:left w:val="none" w:sz="0" w:space="0" w:color="auto"/>
                <w:bottom w:val="none" w:sz="0" w:space="0" w:color="auto"/>
                <w:right w:val="none" w:sz="0" w:space="0" w:color="auto"/>
              </w:divBdr>
            </w:div>
            <w:div w:id="455297076">
              <w:marLeft w:val="0"/>
              <w:marRight w:val="0"/>
              <w:marTop w:val="0"/>
              <w:marBottom w:val="0"/>
              <w:divBdr>
                <w:top w:val="none" w:sz="0" w:space="0" w:color="auto"/>
                <w:left w:val="none" w:sz="0" w:space="0" w:color="auto"/>
                <w:bottom w:val="none" w:sz="0" w:space="0" w:color="auto"/>
                <w:right w:val="none" w:sz="0" w:space="0" w:color="auto"/>
              </w:divBdr>
            </w:div>
            <w:div w:id="1979347">
              <w:marLeft w:val="0"/>
              <w:marRight w:val="0"/>
              <w:marTop w:val="0"/>
              <w:marBottom w:val="0"/>
              <w:divBdr>
                <w:top w:val="none" w:sz="0" w:space="0" w:color="auto"/>
                <w:left w:val="none" w:sz="0" w:space="0" w:color="auto"/>
                <w:bottom w:val="none" w:sz="0" w:space="0" w:color="auto"/>
                <w:right w:val="none" w:sz="0" w:space="0" w:color="auto"/>
              </w:divBdr>
            </w:div>
            <w:div w:id="841705352">
              <w:marLeft w:val="0"/>
              <w:marRight w:val="0"/>
              <w:marTop w:val="0"/>
              <w:marBottom w:val="0"/>
              <w:divBdr>
                <w:top w:val="none" w:sz="0" w:space="0" w:color="auto"/>
                <w:left w:val="none" w:sz="0" w:space="0" w:color="auto"/>
                <w:bottom w:val="none" w:sz="0" w:space="0" w:color="auto"/>
                <w:right w:val="none" w:sz="0" w:space="0" w:color="auto"/>
              </w:divBdr>
            </w:div>
            <w:div w:id="2073118277">
              <w:marLeft w:val="0"/>
              <w:marRight w:val="0"/>
              <w:marTop w:val="0"/>
              <w:marBottom w:val="0"/>
              <w:divBdr>
                <w:top w:val="none" w:sz="0" w:space="0" w:color="auto"/>
                <w:left w:val="none" w:sz="0" w:space="0" w:color="auto"/>
                <w:bottom w:val="none" w:sz="0" w:space="0" w:color="auto"/>
                <w:right w:val="none" w:sz="0" w:space="0" w:color="auto"/>
              </w:divBdr>
            </w:div>
            <w:div w:id="1364866737">
              <w:marLeft w:val="0"/>
              <w:marRight w:val="0"/>
              <w:marTop w:val="0"/>
              <w:marBottom w:val="0"/>
              <w:divBdr>
                <w:top w:val="none" w:sz="0" w:space="0" w:color="auto"/>
                <w:left w:val="none" w:sz="0" w:space="0" w:color="auto"/>
                <w:bottom w:val="none" w:sz="0" w:space="0" w:color="auto"/>
                <w:right w:val="none" w:sz="0" w:space="0" w:color="auto"/>
              </w:divBdr>
            </w:div>
            <w:div w:id="823476144">
              <w:marLeft w:val="0"/>
              <w:marRight w:val="0"/>
              <w:marTop w:val="0"/>
              <w:marBottom w:val="0"/>
              <w:divBdr>
                <w:top w:val="none" w:sz="0" w:space="0" w:color="auto"/>
                <w:left w:val="none" w:sz="0" w:space="0" w:color="auto"/>
                <w:bottom w:val="none" w:sz="0" w:space="0" w:color="auto"/>
                <w:right w:val="none" w:sz="0" w:space="0" w:color="auto"/>
              </w:divBdr>
            </w:div>
            <w:div w:id="1688678170">
              <w:marLeft w:val="0"/>
              <w:marRight w:val="0"/>
              <w:marTop w:val="0"/>
              <w:marBottom w:val="0"/>
              <w:divBdr>
                <w:top w:val="none" w:sz="0" w:space="0" w:color="auto"/>
                <w:left w:val="none" w:sz="0" w:space="0" w:color="auto"/>
                <w:bottom w:val="none" w:sz="0" w:space="0" w:color="auto"/>
                <w:right w:val="none" w:sz="0" w:space="0" w:color="auto"/>
              </w:divBdr>
            </w:div>
            <w:div w:id="316230719">
              <w:marLeft w:val="0"/>
              <w:marRight w:val="0"/>
              <w:marTop w:val="0"/>
              <w:marBottom w:val="0"/>
              <w:divBdr>
                <w:top w:val="none" w:sz="0" w:space="0" w:color="auto"/>
                <w:left w:val="none" w:sz="0" w:space="0" w:color="auto"/>
                <w:bottom w:val="none" w:sz="0" w:space="0" w:color="auto"/>
                <w:right w:val="none" w:sz="0" w:space="0" w:color="auto"/>
              </w:divBdr>
            </w:div>
            <w:div w:id="561915838">
              <w:marLeft w:val="0"/>
              <w:marRight w:val="0"/>
              <w:marTop w:val="0"/>
              <w:marBottom w:val="0"/>
              <w:divBdr>
                <w:top w:val="none" w:sz="0" w:space="0" w:color="auto"/>
                <w:left w:val="none" w:sz="0" w:space="0" w:color="auto"/>
                <w:bottom w:val="none" w:sz="0" w:space="0" w:color="auto"/>
                <w:right w:val="none" w:sz="0" w:space="0" w:color="auto"/>
              </w:divBdr>
            </w:div>
            <w:div w:id="697319356">
              <w:marLeft w:val="0"/>
              <w:marRight w:val="0"/>
              <w:marTop w:val="0"/>
              <w:marBottom w:val="0"/>
              <w:divBdr>
                <w:top w:val="none" w:sz="0" w:space="0" w:color="auto"/>
                <w:left w:val="none" w:sz="0" w:space="0" w:color="auto"/>
                <w:bottom w:val="none" w:sz="0" w:space="0" w:color="auto"/>
                <w:right w:val="none" w:sz="0" w:space="0" w:color="auto"/>
              </w:divBdr>
            </w:div>
            <w:div w:id="1011421024">
              <w:marLeft w:val="0"/>
              <w:marRight w:val="0"/>
              <w:marTop w:val="0"/>
              <w:marBottom w:val="0"/>
              <w:divBdr>
                <w:top w:val="none" w:sz="0" w:space="0" w:color="auto"/>
                <w:left w:val="none" w:sz="0" w:space="0" w:color="auto"/>
                <w:bottom w:val="none" w:sz="0" w:space="0" w:color="auto"/>
                <w:right w:val="none" w:sz="0" w:space="0" w:color="auto"/>
              </w:divBdr>
            </w:div>
            <w:div w:id="1786194499">
              <w:marLeft w:val="0"/>
              <w:marRight w:val="0"/>
              <w:marTop w:val="0"/>
              <w:marBottom w:val="0"/>
              <w:divBdr>
                <w:top w:val="none" w:sz="0" w:space="0" w:color="auto"/>
                <w:left w:val="none" w:sz="0" w:space="0" w:color="auto"/>
                <w:bottom w:val="none" w:sz="0" w:space="0" w:color="auto"/>
                <w:right w:val="none" w:sz="0" w:space="0" w:color="auto"/>
              </w:divBdr>
            </w:div>
            <w:div w:id="1825001461">
              <w:marLeft w:val="0"/>
              <w:marRight w:val="0"/>
              <w:marTop w:val="0"/>
              <w:marBottom w:val="0"/>
              <w:divBdr>
                <w:top w:val="none" w:sz="0" w:space="0" w:color="auto"/>
                <w:left w:val="none" w:sz="0" w:space="0" w:color="auto"/>
                <w:bottom w:val="none" w:sz="0" w:space="0" w:color="auto"/>
                <w:right w:val="none" w:sz="0" w:space="0" w:color="auto"/>
              </w:divBdr>
            </w:div>
            <w:div w:id="2057269385">
              <w:marLeft w:val="0"/>
              <w:marRight w:val="0"/>
              <w:marTop w:val="0"/>
              <w:marBottom w:val="0"/>
              <w:divBdr>
                <w:top w:val="none" w:sz="0" w:space="0" w:color="auto"/>
                <w:left w:val="none" w:sz="0" w:space="0" w:color="auto"/>
                <w:bottom w:val="none" w:sz="0" w:space="0" w:color="auto"/>
                <w:right w:val="none" w:sz="0" w:space="0" w:color="auto"/>
              </w:divBdr>
            </w:div>
            <w:div w:id="1453358258">
              <w:marLeft w:val="0"/>
              <w:marRight w:val="0"/>
              <w:marTop w:val="0"/>
              <w:marBottom w:val="0"/>
              <w:divBdr>
                <w:top w:val="none" w:sz="0" w:space="0" w:color="auto"/>
                <w:left w:val="none" w:sz="0" w:space="0" w:color="auto"/>
                <w:bottom w:val="none" w:sz="0" w:space="0" w:color="auto"/>
                <w:right w:val="none" w:sz="0" w:space="0" w:color="auto"/>
              </w:divBdr>
            </w:div>
            <w:div w:id="1807120123">
              <w:marLeft w:val="0"/>
              <w:marRight w:val="0"/>
              <w:marTop w:val="0"/>
              <w:marBottom w:val="0"/>
              <w:divBdr>
                <w:top w:val="none" w:sz="0" w:space="0" w:color="auto"/>
                <w:left w:val="none" w:sz="0" w:space="0" w:color="auto"/>
                <w:bottom w:val="none" w:sz="0" w:space="0" w:color="auto"/>
                <w:right w:val="none" w:sz="0" w:space="0" w:color="auto"/>
              </w:divBdr>
            </w:div>
            <w:div w:id="683940294">
              <w:marLeft w:val="0"/>
              <w:marRight w:val="0"/>
              <w:marTop w:val="0"/>
              <w:marBottom w:val="0"/>
              <w:divBdr>
                <w:top w:val="none" w:sz="0" w:space="0" w:color="auto"/>
                <w:left w:val="none" w:sz="0" w:space="0" w:color="auto"/>
                <w:bottom w:val="none" w:sz="0" w:space="0" w:color="auto"/>
                <w:right w:val="none" w:sz="0" w:space="0" w:color="auto"/>
              </w:divBdr>
            </w:div>
            <w:div w:id="1500122240">
              <w:marLeft w:val="0"/>
              <w:marRight w:val="0"/>
              <w:marTop w:val="0"/>
              <w:marBottom w:val="0"/>
              <w:divBdr>
                <w:top w:val="none" w:sz="0" w:space="0" w:color="auto"/>
                <w:left w:val="none" w:sz="0" w:space="0" w:color="auto"/>
                <w:bottom w:val="none" w:sz="0" w:space="0" w:color="auto"/>
                <w:right w:val="none" w:sz="0" w:space="0" w:color="auto"/>
              </w:divBdr>
            </w:div>
            <w:div w:id="379012924">
              <w:marLeft w:val="0"/>
              <w:marRight w:val="0"/>
              <w:marTop w:val="0"/>
              <w:marBottom w:val="0"/>
              <w:divBdr>
                <w:top w:val="none" w:sz="0" w:space="0" w:color="auto"/>
                <w:left w:val="none" w:sz="0" w:space="0" w:color="auto"/>
                <w:bottom w:val="none" w:sz="0" w:space="0" w:color="auto"/>
                <w:right w:val="none" w:sz="0" w:space="0" w:color="auto"/>
              </w:divBdr>
            </w:div>
            <w:div w:id="1643149705">
              <w:marLeft w:val="0"/>
              <w:marRight w:val="0"/>
              <w:marTop w:val="0"/>
              <w:marBottom w:val="0"/>
              <w:divBdr>
                <w:top w:val="none" w:sz="0" w:space="0" w:color="auto"/>
                <w:left w:val="none" w:sz="0" w:space="0" w:color="auto"/>
                <w:bottom w:val="none" w:sz="0" w:space="0" w:color="auto"/>
                <w:right w:val="none" w:sz="0" w:space="0" w:color="auto"/>
              </w:divBdr>
            </w:div>
            <w:div w:id="944389312">
              <w:marLeft w:val="0"/>
              <w:marRight w:val="0"/>
              <w:marTop w:val="0"/>
              <w:marBottom w:val="0"/>
              <w:divBdr>
                <w:top w:val="none" w:sz="0" w:space="0" w:color="auto"/>
                <w:left w:val="none" w:sz="0" w:space="0" w:color="auto"/>
                <w:bottom w:val="none" w:sz="0" w:space="0" w:color="auto"/>
                <w:right w:val="none" w:sz="0" w:space="0" w:color="auto"/>
              </w:divBdr>
            </w:div>
            <w:div w:id="576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267">
      <w:bodyDiv w:val="1"/>
      <w:marLeft w:val="0"/>
      <w:marRight w:val="0"/>
      <w:marTop w:val="0"/>
      <w:marBottom w:val="0"/>
      <w:divBdr>
        <w:top w:val="none" w:sz="0" w:space="0" w:color="auto"/>
        <w:left w:val="none" w:sz="0" w:space="0" w:color="auto"/>
        <w:bottom w:val="none" w:sz="0" w:space="0" w:color="auto"/>
        <w:right w:val="none" w:sz="0" w:space="0" w:color="auto"/>
      </w:divBdr>
      <w:divsChild>
        <w:div w:id="1220556033">
          <w:marLeft w:val="0"/>
          <w:marRight w:val="0"/>
          <w:marTop w:val="0"/>
          <w:marBottom w:val="0"/>
          <w:divBdr>
            <w:top w:val="none" w:sz="0" w:space="0" w:color="auto"/>
            <w:left w:val="none" w:sz="0" w:space="0" w:color="auto"/>
            <w:bottom w:val="none" w:sz="0" w:space="0" w:color="auto"/>
            <w:right w:val="none" w:sz="0" w:space="0" w:color="auto"/>
          </w:divBdr>
          <w:divsChild>
            <w:div w:id="236599609">
              <w:marLeft w:val="0"/>
              <w:marRight w:val="0"/>
              <w:marTop w:val="0"/>
              <w:marBottom w:val="0"/>
              <w:divBdr>
                <w:top w:val="none" w:sz="0" w:space="0" w:color="auto"/>
                <w:left w:val="none" w:sz="0" w:space="0" w:color="auto"/>
                <w:bottom w:val="none" w:sz="0" w:space="0" w:color="auto"/>
                <w:right w:val="none" w:sz="0" w:space="0" w:color="auto"/>
              </w:divBdr>
            </w:div>
            <w:div w:id="1725055442">
              <w:marLeft w:val="0"/>
              <w:marRight w:val="0"/>
              <w:marTop w:val="0"/>
              <w:marBottom w:val="0"/>
              <w:divBdr>
                <w:top w:val="none" w:sz="0" w:space="0" w:color="auto"/>
                <w:left w:val="none" w:sz="0" w:space="0" w:color="auto"/>
                <w:bottom w:val="none" w:sz="0" w:space="0" w:color="auto"/>
                <w:right w:val="none" w:sz="0" w:space="0" w:color="auto"/>
              </w:divBdr>
            </w:div>
            <w:div w:id="989869189">
              <w:marLeft w:val="0"/>
              <w:marRight w:val="0"/>
              <w:marTop w:val="0"/>
              <w:marBottom w:val="0"/>
              <w:divBdr>
                <w:top w:val="none" w:sz="0" w:space="0" w:color="auto"/>
                <w:left w:val="none" w:sz="0" w:space="0" w:color="auto"/>
                <w:bottom w:val="none" w:sz="0" w:space="0" w:color="auto"/>
                <w:right w:val="none" w:sz="0" w:space="0" w:color="auto"/>
              </w:divBdr>
            </w:div>
            <w:div w:id="1970551726">
              <w:marLeft w:val="0"/>
              <w:marRight w:val="0"/>
              <w:marTop w:val="0"/>
              <w:marBottom w:val="0"/>
              <w:divBdr>
                <w:top w:val="none" w:sz="0" w:space="0" w:color="auto"/>
                <w:left w:val="none" w:sz="0" w:space="0" w:color="auto"/>
                <w:bottom w:val="none" w:sz="0" w:space="0" w:color="auto"/>
                <w:right w:val="none" w:sz="0" w:space="0" w:color="auto"/>
              </w:divBdr>
            </w:div>
            <w:div w:id="192425588">
              <w:marLeft w:val="0"/>
              <w:marRight w:val="0"/>
              <w:marTop w:val="0"/>
              <w:marBottom w:val="0"/>
              <w:divBdr>
                <w:top w:val="none" w:sz="0" w:space="0" w:color="auto"/>
                <w:left w:val="none" w:sz="0" w:space="0" w:color="auto"/>
                <w:bottom w:val="none" w:sz="0" w:space="0" w:color="auto"/>
                <w:right w:val="none" w:sz="0" w:space="0" w:color="auto"/>
              </w:divBdr>
            </w:div>
            <w:div w:id="476186777">
              <w:marLeft w:val="0"/>
              <w:marRight w:val="0"/>
              <w:marTop w:val="0"/>
              <w:marBottom w:val="0"/>
              <w:divBdr>
                <w:top w:val="none" w:sz="0" w:space="0" w:color="auto"/>
                <w:left w:val="none" w:sz="0" w:space="0" w:color="auto"/>
                <w:bottom w:val="none" w:sz="0" w:space="0" w:color="auto"/>
                <w:right w:val="none" w:sz="0" w:space="0" w:color="auto"/>
              </w:divBdr>
            </w:div>
            <w:div w:id="1659308038">
              <w:marLeft w:val="0"/>
              <w:marRight w:val="0"/>
              <w:marTop w:val="0"/>
              <w:marBottom w:val="0"/>
              <w:divBdr>
                <w:top w:val="none" w:sz="0" w:space="0" w:color="auto"/>
                <w:left w:val="none" w:sz="0" w:space="0" w:color="auto"/>
                <w:bottom w:val="none" w:sz="0" w:space="0" w:color="auto"/>
                <w:right w:val="none" w:sz="0" w:space="0" w:color="auto"/>
              </w:divBdr>
            </w:div>
            <w:div w:id="1507668785">
              <w:marLeft w:val="0"/>
              <w:marRight w:val="0"/>
              <w:marTop w:val="0"/>
              <w:marBottom w:val="0"/>
              <w:divBdr>
                <w:top w:val="none" w:sz="0" w:space="0" w:color="auto"/>
                <w:left w:val="none" w:sz="0" w:space="0" w:color="auto"/>
                <w:bottom w:val="none" w:sz="0" w:space="0" w:color="auto"/>
                <w:right w:val="none" w:sz="0" w:space="0" w:color="auto"/>
              </w:divBdr>
            </w:div>
            <w:div w:id="70810931">
              <w:marLeft w:val="0"/>
              <w:marRight w:val="0"/>
              <w:marTop w:val="0"/>
              <w:marBottom w:val="0"/>
              <w:divBdr>
                <w:top w:val="none" w:sz="0" w:space="0" w:color="auto"/>
                <w:left w:val="none" w:sz="0" w:space="0" w:color="auto"/>
                <w:bottom w:val="none" w:sz="0" w:space="0" w:color="auto"/>
                <w:right w:val="none" w:sz="0" w:space="0" w:color="auto"/>
              </w:divBdr>
            </w:div>
            <w:div w:id="925386686">
              <w:marLeft w:val="0"/>
              <w:marRight w:val="0"/>
              <w:marTop w:val="0"/>
              <w:marBottom w:val="0"/>
              <w:divBdr>
                <w:top w:val="none" w:sz="0" w:space="0" w:color="auto"/>
                <w:left w:val="none" w:sz="0" w:space="0" w:color="auto"/>
                <w:bottom w:val="none" w:sz="0" w:space="0" w:color="auto"/>
                <w:right w:val="none" w:sz="0" w:space="0" w:color="auto"/>
              </w:divBdr>
            </w:div>
            <w:div w:id="1367829948">
              <w:marLeft w:val="0"/>
              <w:marRight w:val="0"/>
              <w:marTop w:val="0"/>
              <w:marBottom w:val="0"/>
              <w:divBdr>
                <w:top w:val="none" w:sz="0" w:space="0" w:color="auto"/>
                <w:left w:val="none" w:sz="0" w:space="0" w:color="auto"/>
                <w:bottom w:val="none" w:sz="0" w:space="0" w:color="auto"/>
                <w:right w:val="none" w:sz="0" w:space="0" w:color="auto"/>
              </w:divBdr>
            </w:div>
            <w:div w:id="1823111876">
              <w:marLeft w:val="0"/>
              <w:marRight w:val="0"/>
              <w:marTop w:val="0"/>
              <w:marBottom w:val="0"/>
              <w:divBdr>
                <w:top w:val="none" w:sz="0" w:space="0" w:color="auto"/>
                <w:left w:val="none" w:sz="0" w:space="0" w:color="auto"/>
                <w:bottom w:val="none" w:sz="0" w:space="0" w:color="auto"/>
                <w:right w:val="none" w:sz="0" w:space="0" w:color="auto"/>
              </w:divBdr>
            </w:div>
            <w:div w:id="1464343324">
              <w:marLeft w:val="0"/>
              <w:marRight w:val="0"/>
              <w:marTop w:val="0"/>
              <w:marBottom w:val="0"/>
              <w:divBdr>
                <w:top w:val="none" w:sz="0" w:space="0" w:color="auto"/>
                <w:left w:val="none" w:sz="0" w:space="0" w:color="auto"/>
                <w:bottom w:val="none" w:sz="0" w:space="0" w:color="auto"/>
                <w:right w:val="none" w:sz="0" w:space="0" w:color="auto"/>
              </w:divBdr>
            </w:div>
            <w:div w:id="420756421">
              <w:marLeft w:val="0"/>
              <w:marRight w:val="0"/>
              <w:marTop w:val="0"/>
              <w:marBottom w:val="0"/>
              <w:divBdr>
                <w:top w:val="none" w:sz="0" w:space="0" w:color="auto"/>
                <w:left w:val="none" w:sz="0" w:space="0" w:color="auto"/>
                <w:bottom w:val="none" w:sz="0" w:space="0" w:color="auto"/>
                <w:right w:val="none" w:sz="0" w:space="0" w:color="auto"/>
              </w:divBdr>
            </w:div>
            <w:div w:id="7097626">
              <w:marLeft w:val="0"/>
              <w:marRight w:val="0"/>
              <w:marTop w:val="0"/>
              <w:marBottom w:val="0"/>
              <w:divBdr>
                <w:top w:val="none" w:sz="0" w:space="0" w:color="auto"/>
                <w:left w:val="none" w:sz="0" w:space="0" w:color="auto"/>
                <w:bottom w:val="none" w:sz="0" w:space="0" w:color="auto"/>
                <w:right w:val="none" w:sz="0" w:space="0" w:color="auto"/>
              </w:divBdr>
            </w:div>
            <w:div w:id="201671626">
              <w:marLeft w:val="0"/>
              <w:marRight w:val="0"/>
              <w:marTop w:val="0"/>
              <w:marBottom w:val="0"/>
              <w:divBdr>
                <w:top w:val="none" w:sz="0" w:space="0" w:color="auto"/>
                <w:left w:val="none" w:sz="0" w:space="0" w:color="auto"/>
                <w:bottom w:val="none" w:sz="0" w:space="0" w:color="auto"/>
                <w:right w:val="none" w:sz="0" w:space="0" w:color="auto"/>
              </w:divBdr>
            </w:div>
            <w:div w:id="950279501">
              <w:marLeft w:val="0"/>
              <w:marRight w:val="0"/>
              <w:marTop w:val="0"/>
              <w:marBottom w:val="0"/>
              <w:divBdr>
                <w:top w:val="none" w:sz="0" w:space="0" w:color="auto"/>
                <w:left w:val="none" w:sz="0" w:space="0" w:color="auto"/>
                <w:bottom w:val="none" w:sz="0" w:space="0" w:color="auto"/>
                <w:right w:val="none" w:sz="0" w:space="0" w:color="auto"/>
              </w:divBdr>
            </w:div>
            <w:div w:id="778724652">
              <w:marLeft w:val="0"/>
              <w:marRight w:val="0"/>
              <w:marTop w:val="0"/>
              <w:marBottom w:val="0"/>
              <w:divBdr>
                <w:top w:val="none" w:sz="0" w:space="0" w:color="auto"/>
                <w:left w:val="none" w:sz="0" w:space="0" w:color="auto"/>
                <w:bottom w:val="none" w:sz="0" w:space="0" w:color="auto"/>
                <w:right w:val="none" w:sz="0" w:space="0" w:color="auto"/>
              </w:divBdr>
            </w:div>
            <w:div w:id="1859196967">
              <w:marLeft w:val="0"/>
              <w:marRight w:val="0"/>
              <w:marTop w:val="0"/>
              <w:marBottom w:val="0"/>
              <w:divBdr>
                <w:top w:val="none" w:sz="0" w:space="0" w:color="auto"/>
                <w:left w:val="none" w:sz="0" w:space="0" w:color="auto"/>
                <w:bottom w:val="none" w:sz="0" w:space="0" w:color="auto"/>
                <w:right w:val="none" w:sz="0" w:space="0" w:color="auto"/>
              </w:divBdr>
            </w:div>
            <w:div w:id="547036001">
              <w:marLeft w:val="0"/>
              <w:marRight w:val="0"/>
              <w:marTop w:val="0"/>
              <w:marBottom w:val="0"/>
              <w:divBdr>
                <w:top w:val="none" w:sz="0" w:space="0" w:color="auto"/>
                <w:left w:val="none" w:sz="0" w:space="0" w:color="auto"/>
                <w:bottom w:val="none" w:sz="0" w:space="0" w:color="auto"/>
                <w:right w:val="none" w:sz="0" w:space="0" w:color="auto"/>
              </w:divBdr>
            </w:div>
            <w:div w:id="1568416650">
              <w:marLeft w:val="0"/>
              <w:marRight w:val="0"/>
              <w:marTop w:val="0"/>
              <w:marBottom w:val="0"/>
              <w:divBdr>
                <w:top w:val="none" w:sz="0" w:space="0" w:color="auto"/>
                <w:left w:val="none" w:sz="0" w:space="0" w:color="auto"/>
                <w:bottom w:val="none" w:sz="0" w:space="0" w:color="auto"/>
                <w:right w:val="none" w:sz="0" w:space="0" w:color="auto"/>
              </w:divBdr>
            </w:div>
            <w:div w:id="2124298593">
              <w:marLeft w:val="0"/>
              <w:marRight w:val="0"/>
              <w:marTop w:val="0"/>
              <w:marBottom w:val="0"/>
              <w:divBdr>
                <w:top w:val="none" w:sz="0" w:space="0" w:color="auto"/>
                <w:left w:val="none" w:sz="0" w:space="0" w:color="auto"/>
                <w:bottom w:val="none" w:sz="0" w:space="0" w:color="auto"/>
                <w:right w:val="none" w:sz="0" w:space="0" w:color="auto"/>
              </w:divBdr>
            </w:div>
            <w:div w:id="1694575828">
              <w:marLeft w:val="0"/>
              <w:marRight w:val="0"/>
              <w:marTop w:val="0"/>
              <w:marBottom w:val="0"/>
              <w:divBdr>
                <w:top w:val="none" w:sz="0" w:space="0" w:color="auto"/>
                <w:left w:val="none" w:sz="0" w:space="0" w:color="auto"/>
                <w:bottom w:val="none" w:sz="0" w:space="0" w:color="auto"/>
                <w:right w:val="none" w:sz="0" w:space="0" w:color="auto"/>
              </w:divBdr>
            </w:div>
            <w:div w:id="1367486592">
              <w:marLeft w:val="0"/>
              <w:marRight w:val="0"/>
              <w:marTop w:val="0"/>
              <w:marBottom w:val="0"/>
              <w:divBdr>
                <w:top w:val="none" w:sz="0" w:space="0" w:color="auto"/>
                <w:left w:val="none" w:sz="0" w:space="0" w:color="auto"/>
                <w:bottom w:val="none" w:sz="0" w:space="0" w:color="auto"/>
                <w:right w:val="none" w:sz="0" w:space="0" w:color="auto"/>
              </w:divBdr>
            </w:div>
            <w:div w:id="768352210">
              <w:marLeft w:val="0"/>
              <w:marRight w:val="0"/>
              <w:marTop w:val="0"/>
              <w:marBottom w:val="0"/>
              <w:divBdr>
                <w:top w:val="none" w:sz="0" w:space="0" w:color="auto"/>
                <w:left w:val="none" w:sz="0" w:space="0" w:color="auto"/>
                <w:bottom w:val="none" w:sz="0" w:space="0" w:color="auto"/>
                <w:right w:val="none" w:sz="0" w:space="0" w:color="auto"/>
              </w:divBdr>
            </w:div>
            <w:div w:id="1112818079">
              <w:marLeft w:val="0"/>
              <w:marRight w:val="0"/>
              <w:marTop w:val="0"/>
              <w:marBottom w:val="0"/>
              <w:divBdr>
                <w:top w:val="none" w:sz="0" w:space="0" w:color="auto"/>
                <w:left w:val="none" w:sz="0" w:space="0" w:color="auto"/>
                <w:bottom w:val="none" w:sz="0" w:space="0" w:color="auto"/>
                <w:right w:val="none" w:sz="0" w:space="0" w:color="auto"/>
              </w:divBdr>
            </w:div>
            <w:div w:id="291249097">
              <w:marLeft w:val="0"/>
              <w:marRight w:val="0"/>
              <w:marTop w:val="0"/>
              <w:marBottom w:val="0"/>
              <w:divBdr>
                <w:top w:val="none" w:sz="0" w:space="0" w:color="auto"/>
                <w:left w:val="none" w:sz="0" w:space="0" w:color="auto"/>
                <w:bottom w:val="none" w:sz="0" w:space="0" w:color="auto"/>
                <w:right w:val="none" w:sz="0" w:space="0" w:color="auto"/>
              </w:divBdr>
            </w:div>
            <w:div w:id="1807695128">
              <w:marLeft w:val="0"/>
              <w:marRight w:val="0"/>
              <w:marTop w:val="0"/>
              <w:marBottom w:val="0"/>
              <w:divBdr>
                <w:top w:val="none" w:sz="0" w:space="0" w:color="auto"/>
                <w:left w:val="none" w:sz="0" w:space="0" w:color="auto"/>
                <w:bottom w:val="none" w:sz="0" w:space="0" w:color="auto"/>
                <w:right w:val="none" w:sz="0" w:space="0" w:color="auto"/>
              </w:divBdr>
            </w:div>
            <w:div w:id="1431200656">
              <w:marLeft w:val="0"/>
              <w:marRight w:val="0"/>
              <w:marTop w:val="0"/>
              <w:marBottom w:val="0"/>
              <w:divBdr>
                <w:top w:val="none" w:sz="0" w:space="0" w:color="auto"/>
                <w:left w:val="none" w:sz="0" w:space="0" w:color="auto"/>
                <w:bottom w:val="none" w:sz="0" w:space="0" w:color="auto"/>
                <w:right w:val="none" w:sz="0" w:space="0" w:color="auto"/>
              </w:divBdr>
            </w:div>
            <w:div w:id="648442187">
              <w:marLeft w:val="0"/>
              <w:marRight w:val="0"/>
              <w:marTop w:val="0"/>
              <w:marBottom w:val="0"/>
              <w:divBdr>
                <w:top w:val="none" w:sz="0" w:space="0" w:color="auto"/>
                <w:left w:val="none" w:sz="0" w:space="0" w:color="auto"/>
                <w:bottom w:val="none" w:sz="0" w:space="0" w:color="auto"/>
                <w:right w:val="none" w:sz="0" w:space="0" w:color="auto"/>
              </w:divBdr>
            </w:div>
            <w:div w:id="1743412191">
              <w:marLeft w:val="0"/>
              <w:marRight w:val="0"/>
              <w:marTop w:val="0"/>
              <w:marBottom w:val="0"/>
              <w:divBdr>
                <w:top w:val="none" w:sz="0" w:space="0" w:color="auto"/>
                <w:left w:val="none" w:sz="0" w:space="0" w:color="auto"/>
                <w:bottom w:val="none" w:sz="0" w:space="0" w:color="auto"/>
                <w:right w:val="none" w:sz="0" w:space="0" w:color="auto"/>
              </w:divBdr>
            </w:div>
            <w:div w:id="417946783">
              <w:marLeft w:val="0"/>
              <w:marRight w:val="0"/>
              <w:marTop w:val="0"/>
              <w:marBottom w:val="0"/>
              <w:divBdr>
                <w:top w:val="none" w:sz="0" w:space="0" w:color="auto"/>
                <w:left w:val="none" w:sz="0" w:space="0" w:color="auto"/>
                <w:bottom w:val="none" w:sz="0" w:space="0" w:color="auto"/>
                <w:right w:val="none" w:sz="0" w:space="0" w:color="auto"/>
              </w:divBdr>
            </w:div>
            <w:div w:id="1678658294">
              <w:marLeft w:val="0"/>
              <w:marRight w:val="0"/>
              <w:marTop w:val="0"/>
              <w:marBottom w:val="0"/>
              <w:divBdr>
                <w:top w:val="none" w:sz="0" w:space="0" w:color="auto"/>
                <w:left w:val="none" w:sz="0" w:space="0" w:color="auto"/>
                <w:bottom w:val="none" w:sz="0" w:space="0" w:color="auto"/>
                <w:right w:val="none" w:sz="0" w:space="0" w:color="auto"/>
              </w:divBdr>
            </w:div>
            <w:div w:id="1373074877">
              <w:marLeft w:val="0"/>
              <w:marRight w:val="0"/>
              <w:marTop w:val="0"/>
              <w:marBottom w:val="0"/>
              <w:divBdr>
                <w:top w:val="none" w:sz="0" w:space="0" w:color="auto"/>
                <w:left w:val="none" w:sz="0" w:space="0" w:color="auto"/>
                <w:bottom w:val="none" w:sz="0" w:space="0" w:color="auto"/>
                <w:right w:val="none" w:sz="0" w:space="0" w:color="auto"/>
              </w:divBdr>
            </w:div>
            <w:div w:id="1930001450">
              <w:marLeft w:val="0"/>
              <w:marRight w:val="0"/>
              <w:marTop w:val="0"/>
              <w:marBottom w:val="0"/>
              <w:divBdr>
                <w:top w:val="none" w:sz="0" w:space="0" w:color="auto"/>
                <w:left w:val="none" w:sz="0" w:space="0" w:color="auto"/>
                <w:bottom w:val="none" w:sz="0" w:space="0" w:color="auto"/>
                <w:right w:val="none" w:sz="0" w:space="0" w:color="auto"/>
              </w:divBdr>
            </w:div>
            <w:div w:id="23605453">
              <w:marLeft w:val="0"/>
              <w:marRight w:val="0"/>
              <w:marTop w:val="0"/>
              <w:marBottom w:val="0"/>
              <w:divBdr>
                <w:top w:val="none" w:sz="0" w:space="0" w:color="auto"/>
                <w:left w:val="none" w:sz="0" w:space="0" w:color="auto"/>
                <w:bottom w:val="none" w:sz="0" w:space="0" w:color="auto"/>
                <w:right w:val="none" w:sz="0" w:space="0" w:color="auto"/>
              </w:divBdr>
            </w:div>
            <w:div w:id="1176575234">
              <w:marLeft w:val="0"/>
              <w:marRight w:val="0"/>
              <w:marTop w:val="0"/>
              <w:marBottom w:val="0"/>
              <w:divBdr>
                <w:top w:val="none" w:sz="0" w:space="0" w:color="auto"/>
                <w:left w:val="none" w:sz="0" w:space="0" w:color="auto"/>
                <w:bottom w:val="none" w:sz="0" w:space="0" w:color="auto"/>
                <w:right w:val="none" w:sz="0" w:space="0" w:color="auto"/>
              </w:divBdr>
            </w:div>
            <w:div w:id="1902128434">
              <w:marLeft w:val="0"/>
              <w:marRight w:val="0"/>
              <w:marTop w:val="0"/>
              <w:marBottom w:val="0"/>
              <w:divBdr>
                <w:top w:val="none" w:sz="0" w:space="0" w:color="auto"/>
                <w:left w:val="none" w:sz="0" w:space="0" w:color="auto"/>
                <w:bottom w:val="none" w:sz="0" w:space="0" w:color="auto"/>
                <w:right w:val="none" w:sz="0" w:space="0" w:color="auto"/>
              </w:divBdr>
            </w:div>
            <w:div w:id="1509979433">
              <w:marLeft w:val="0"/>
              <w:marRight w:val="0"/>
              <w:marTop w:val="0"/>
              <w:marBottom w:val="0"/>
              <w:divBdr>
                <w:top w:val="none" w:sz="0" w:space="0" w:color="auto"/>
                <w:left w:val="none" w:sz="0" w:space="0" w:color="auto"/>
                <w:bottom w:val="none" w:sz="0" w:space="0" w:color="auto"/>
                <w:right w:val="none" w:sz="0" w:space="0" w:color="auto"/>
              </w:divBdr>
            </w:div>
            <w:div w:id="1252547384">
              <w:marLeft w:val="0"/>
              <w:marRight w:val="0"/>
              <w:marTop w:val="0"/>
              <w:marBottom w:val="0"/>
              <w:divBdr>
                <w:top w:val="none" w:sz="0" w:space="0" w:color="auto"/>
                <w:left w:val="none" w:sz="0" w:space="0" w:color="auto"/>
                <w:bottom w:val="none" w:sz="0" w:space="0" w:color="auto"/>
                <w:right w:val="none" w:sz="0" w:space="0" w:color="auto"/>
              </w:divBdr>
            </w:div>
            <w:div w:id="452602443">
              <w:marLeft w:val="0"/>
              <w:marRight w:val="0"/>
              <w:marTop w:val="0"/>
              <w:marBottom w:val="0"/>
              <w:divBdr>
                <w:top w:val="none" w:sz="0" w:space="0" w:color="auto"/>
                <w:left w:val="none" w:sz="0" w:space="0" w:color="auto"/>
                <w:bottom w:val="none" w:sz="0" w:space="0" w:color="auto"/>
                <w:right w:val="none" w:sz="0" w:space="0" w:color="auto"/>
              </w:divBdr>
            </w:div>
            <w:div w:id="652417505">
              <w:marLeft w:val="0"/>
              <w:marRight w:val="0"/>
              <w:marTop w:val="0"/>
              <w:marBottom w:val="0"/>
              <w:divBdr>
                <w:top w:val="none" w:sz="0" w:space="0" w:color="auto"/>
                <w:left w:val="none" w:sz="0" w:space="0" w:color="auto"/>
                <w:bottom w:val="none" w:sz="0" w:space="0" w:color="auto"/>
                <w:right w:val="none" w:sz="0" w:space="0" w:color="auto"/>
              </w:divBdr>
            </w:div>
            <w:div w:id="1328752126">
              <w:marLeft w:val="0"/>
              <w:marRight w:val="0"/>
              <w:marTop w:val="0"/>
              <w:marBottom w:val="0"/>
              <w:divBdr>
                <w:top w:val="none" w:sz="0" w:space="0" w:color="auto"/>
                <w:left w:val="none" w:sz="0" w:space="0" w:color="auto"/>
                <w:bottom w:val="none" w:sz="0" w:space="0" w:color="auto"/>
                <w:right w:val="none" w:sz="0" w:space="0" w:color="auto"/>
              </w:divBdr>
            </w:div>
            <w:div w:id="356277161">
              <w:marLeft w:val="0"/>
              <w:marRight w:val="0"/>
              <w:marTop w:val="0"/>
              <w:marBottom w:val="0"/>
              <w:divBdr>
                <w:top w:val="none" w:sz="0" w:space="0" w:color="auto"/>
                <w:left w:val="none" w:sz="0" w:space="0" w:color="auto"/>
                <w:bottom w:val="none" w:sz="0" w:space="0" w:color="auto"/>
                <w:right w:val="none" w:sz="0" w:space="0" w:color="auto"/>
              </w:divBdr>
            </w:div>
            <w:div w:id="2038970215">
              <w:marLeft w:val="0"/>
              <w:marRight w:val="0"/>
              <w:marTop w:val="0"/>
              <w:marBottom w:val="0"/>
              <w:divBdr>
                <w:top w:val="none" w:sz="0" w:space="0" w:color="auto"/>
                <w:left w:val="none" w:sz="0" w:space="0" w:color="auto"/>
                <w:bottom w:val="none" w:sz="0" w:space="0" w:color="auto"/>
                <w:right w:val="none" w:sz="0" w:space="0" w:color="auto"/>
              </w:divBdr>
            </w:div>
            <w:div w:id="2102945315">
              <w:marLeft w:val="0"/>
              <w:marRight w:val="0"/>
              <w:marTop w:val="0"/>
              <w:marBottom w:val="0"/>
              <w:divBdr>
                <w:top w:val="none" w:sz="0" w:space="0" w:color="auto"/>
                <w:left w:val="none" w:sz="0" w:space="0" w:color="auto"/>
                <w:bottom w:val="none" w:sz="0" w:space="0" w:color="auto"/>
                <w:right w:val="none" w:sz="0" w:space="0" w:color="auto"/>
              </w:divBdr>
            </w:div>
            <w:div w:id="1694724770">
              <w:marLeft w:val="0"/>
              <w:marRight w:val="0"/>
              <w:marTop w:val="0"/>
              <w:marBottom w:val="0"/>
              <w:divBdr>
                <w:top w:val="none" w:sz="0" w:space="0" w:color="auto"/>
                <w:left w:val="none" w:sz="0" w:space="0" w:color="auto"/>
                <w:bottom w:val="none" w:sz="0" w:space="0" w:color="auto"/>
                <w:right w:val="none" w:sz="0" w:space="0" w:color="auto"/>
              </w:divBdr>
            </w:div>
            <w:div w:id="1352488638">
              <w:marLeft w:val="0"/>
              <w:marRight w:val="0"/>
              <w:marTop w:val="0"/>
              <w:marBottom w:val="0"/>
              <w:divBdr>
                <w:top w:val="none" w:sz="0" w:space="0" w:color="auto"/>
                <w:left w:val="none" w:sz="0" w:space="0" w:color="auto"/>
                <w:bottom w:val="none" w:sz="0" w:space="0" w:color="auto"/>
                <w:right w:val="none" w:sz="0" w:space="0" w:color="auto"/>
              </w:divBdr>
            </w:div>
            <w:div w:id="1482230177">
              <w:marLeft w:val="0"/>
              <w:marRight w:val="0"/>
              <w:marTop w:val="0"/>
              <w:marBottom w:val="0"/>
              <w:divBdr>
                <w:top w:val="none" w:sz="0" w:space="0" w:color="auto"/>
                <w:left w:val="none" w:sz="0" w:space="0" w:color="auto"/>
                <w:bottom w:val="none" w:sz="0" w:space="0" w:color="auto"/>
                <w:right w:val="none" w:sz="0" w:space="0" w:color="auto"/>
              </w:divBdr>
            </w:div>
            <w:div w:id="1569995724">
              <w:marLeft w:val="0"/>
              <w:marRight w:val="0"/>
              <w:marTop w:val="0"/>
              <w:marBottom w:val="0"/>
              <w:divBdr>
                <w:top w:val="none" w:sz="0" w:space="0" w:color="auto"/>
                <w:left w:val="none" w:sz="0" w:space="0" w:color="auto"/>
                <w:bottom w:val="none" w:sz="0" w:space="0" w:color="auto"/>
                <w:right w:val="none" w:sz="0" w:space="0" w:color="auto"/>
              </w:divBdr>
            </w:div>
            <w:div w:id="477041347">
              <w:marLeft w:val="0"/>
              <w:marRight w:val="0"/>
              <w:marTop w:val="0"/>
              <w:marBottom w:val="0"/>
              <w:divBdr>
                <w:top w:val="none" w:sz="0" w:space="0" w:color="auto"/>
                <w:left w:val="none" w:sz="0" w:space="0" w:color="auto"/>
                <w:bottom w:val="none" w:sz="0" w:space="0" w:color="auto"/>
                <w:right w:val="none" w:sz="0" w:space="0" w:color="auto"/>
              </w:divBdr>
            </w:div>
            <w:div w:id="1128670412">
              <w:marLeft w:val="0"/>
              <w:marRight w:val="0"/>
              <w:marTop w:val="0"/>
              <w:marBottom w:val="0"/>
              <w:divBdr>
                <w:top w:val="none" w:sz="0" w:space="0" w:color="auto"/>
                <w:left w:val="none" w:sz="0" w:space="0" w:color="auto"/>
                <w:bottom w:val="none" w:sz="0" w:space="0" w:color="auto"/>
                <w:right w:val="none" w:sz="0" w:space="0" w:color="auto"/>
              </w:divBdr>
            </w:div>
            <w:div w:id="1267693897">
              <w:marLeft w:val="0"/>
              <w:marRight w:val="0"/>
              <w:marTop w:val="0"/>
              <w:marBottom w:val="0"/>
              <w:divBdr>
                <w:top w:val="none" w:sz="0" w:space="0" w:color="auto"/>
                <w:left w:val="none" w:sz="0" w:space="0" w:color="auto"/>
                <w:bottom w:val="none" w:sz="0" w:space="0" w:color="auto"/>
                <w:right w:val="none" w:sz="0" w:space="0" w:color="auto"/>
              </w:divBdr>
            </w:div>
            <w:div w:id="441340757">
              <w:marLeft w:val="0"/>
              <w:marRight w:val="0"/>
              <w:marTop w:val="0"/>
              <w:marBottom w:val="0"/>
              <w:divBdr>
                <w:top w:val="none" w:sz="0" w:space="0" w:color="auto"/>
                <w:left w:val="none" w:sz="0" w:space="0" w:color="auto"/>
                <w:bottom w:val="none" w:sz="0" w:space="0" w:color="auto"/>
                <w:right w:val="none" w:sz="0" w:space="0" w:color="auto"/>
              </w:divBdr>
            </w:div>
            <w:div w:id="235556618">
              <w:marLeft w:val="0"/>
              <w:marRight w:val="0"/>
              <w:marTop w:val="0"/>
              <w:marBottom w:val="0"/>
              <w:divBdr>
                <w:top w:val="none" w:sz="0" w:space="0" w:color="auto"/>
                <w:left w:val="none" w:sz="0" w:space="0" w:color="auto"/>
                <w:bottom w:val="none" w:sz="0" w:space="0" w:color="auto"/>
                <w:right w:val="none" w:sz="0" w:space="0" w:color="auto"/>
              </w:divBdr>
            </w:div>
            <w:div w:id="1446340565">
              <w:marLeft w:val="0"/>
              <w:marRight w:val="0"/>
              <w:marTop w:val="0"/>
              <w:marBottom w:val="0"/>
              <w:divBdr>
                <w:top w:val="none" w:sz="0" w:space="0" w:color="auto"/>
                <w:left w:val="none" w:sz="0" w:space="0" w:color="auto"/>
                <w:bottom w:val="none" w:sz="0" w:space="0" w:color="auto"/>
                <w:right w:val="none" w:sz="0" w:space="0" w:color="auto"/>
              </w:divBdr>
            </w:div>
            <w:div w:id="1927154895">
              <w:marLeft w:val="0"/>
              <w:marRight w:val="0"/>
              <w:marTop w:val="0"/>
              <w:marBottom w:val="0"/>
              <w:divBdr>
                <w:top w:val="none" w:sz="0" w:space="0" w:color="auto"/>
                <w:left w:val="none" w:sz="0" w:space="0" w:color="auto"/>
                <w:bottom w:val="none" w:sz="0" w:space="0" w:color="auto"/>
                <w:right w:val="none" w:sz="0" w:space="0" w:color="auto"/>
              </w:divBdr>
            </w:div>
            <w:div w:id="2118137983">
              <w:marLeft w:val="0"/>
              <w:marRight w:val="0"/>
              <w:marTop w:val="0"/>
              <w:marBottom w:val="0"/>
              <w:divBdr>
                <w:top w:val="none" w:sz="0" w:space="0" w:color="auto"/>
                <w:left w:val="none" w:sz="0" w:space="0" w:color="auto"/>
                <w:bottom w:val="none" w:sz="0" w:space="0" w:color="auto"/>
                <w:right w:val="none" w:sz="0" w:space="0" w:color="auto"/>
              </w:divBdr>
            </w:div>
            <w:div w:id="89788418">
              <w:marLeft w:val="0"/>
              <w:marRight w:val="0"/>
              <w:marTop w:val="0"/>
              <w:marBottom w:val="0"/>
              <w:divBdr>
                <w:top w:val="none" w:sz="0" w:space="0" w:color="auto"/>
                <w:left w:val="none" w:sz="0" w:space="0" w:color="auto"/>
                <w:bottom w:val="none" w:sz="0" w:space="0" w:color="auto"/>
                <w:right w:val="none" w:sz="0" w:space="0" w:color="auto"/>
              </w:divBdr>
            </w:div>
            <w:div w:id="811363125">
              <w:marLeft w:val="0"/>
              <w:marRight w:val="0"/>
              <w:marTop w:val="0"/>
              <w:marBottom w:val="0"/>
              <w:divBdr>
                <w:top w:val="none" w:sz="0" w:space="0" w:color="auto"/>
                <w:left w:val="none" w:sz="0" w:space="0" w:color="auto"/>
                <w:bottom w:val="none" w:sz="0" w:space="0" w:color="auto"/>
                <w:right w:val="none" w:sz="0" w:space="0" w:color="auto"/>
              </w:divBdr>
            </w:div>
            <w:div w:id="1803502305">
              <w:marLeft w:val="0"/>
              <w:marRight w:val="0"/>
              <w:marTop w:val="0"/>
              <w:marBottom w:val="0"/>
              <w:divBdr>
                <w:top w:val="none" w:sz="0" w:space="0" w:color="auto"/>
                <w:left w:val="none" w:sz="0" w:space="0" w:color="auto"/>
                <w:bottom w:val="none" w:sz="0" w:space="0" w:color="auto"/>
                <w:right w:val="none" w:sz="0" w:space="0" w:color="auto"/>
              </w:divBdr>
            </w:div>
            <w:div w:id="1049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 Ranjan Tripathy</cp:lastModifiedBy>
  <cp:revision>6</cp:revision>
  <dcterms:created xsi:type="dcterms:W3CDTF">2013-12-23T23:15:00Z</dcterms:created>
  <dcterms:modified xsi:type="dcterms:W3CDTF">2024-11-18T09:00:00Z</dcterms:modified>
  <cp:category/>
</cp:coreProperties>
</file>